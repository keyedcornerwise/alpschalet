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12ED" w:rsidRDefault="001003D4">
      <w:pPr>
        <w:pStyle w:val="Title"/>
      </w:pPr>
      <w:r>
        <w:t>Ski Chalet Rental</w:t>
      </w:r>
      <w:r w:rsidR="00C92C41">
        <w:br/>
      </w:r>
      <w:sdt>
        <w:sdtPr>
          <w:alias w:val="Project scope:"/>
          <w:tag w:val="Project scope:"/>
          <w:id w:val="1889761442"/>
          <w:placeholder>
            <w:docPart w:val="A7D59AD4ADF5426193D1F2941BFACBDF"/>
          </w:placeholder>
          <w:temporary/>
          <w:showingPlcHdr/>
          <w15:appearance w15:val="hidden"/>
        </w:sdtPr>
        <w:sdtEndPr/>
        <w:sdtContent>
          <w:r w:rsidR="000A0612">
            <w:t>Project Scope</w:t>
          </w:r>
        </w:sdtContent>
      </w:sdt>
    </w:p>
    <w:p w:rsidR="003312ED" w:rsidRDefault="00EF5BB7">
      <w:pPr>
        <w:pStyle w:val="Subtitle"/>
      </w:pPr>
      <w:sdt>
        <w:sdtPr>
          <w:alias w:val="Enter date:"/>
          <w:tag w:val="Enter date:"/>
          <w:id w:val="-424797801"/>
          <w:placeholder>
            <w:docPart w:val="84167C216A74442784932DA7C8D6F63C"/>
          </w:placeholder>
          <w:temporary/>
          <w:showingPlcHdr/>
          <w15:appearance w15:val="hidden"/>
        </w:sdtPr>
        <w:sdtEndPr/>
        <w:sdtContent>
          <w:r w:rsidR="000A0612">
            <w:t>Date</w:t>
          </w:r>
        </w:sdtContent>
      </w:sdt>
      <w:r w:rsidR="002F4D25">
        <w:t>: 13</w:t>
      </w:r>
      <w:r w:rsidR="002F4D25" w:rsidRPr="002F4D25">
        <w:rPr>
          <w:vertAlign w:val="superscript"/>
        </w:rPr>
        <w:t>th</w:t>
      </w:r>
      <w:r w:rsidR="002F4D25">
        <w:t xml:space="preserve"> December 2018</w:t>
      </w:r>
    </w:p>
    <w:p w:rsidR="003312ED" w:rsidRDefault="00EF5BB7">
      <w:pPr>
        <w:pStyle w:val="Heading1"/>
      </w:pPr>
      <w:sdt>
        <w:sdtPr>
          <w:alias w:val="Overview:"/>
          <w:tag w:val="Overview:"/>
          <w:id w:val="1877890496"/>
          <w:placeholder>
            <w:docPart w:val="23113D964AC94E9CAD05406B8094B43F"/>
          </w:placeholder>
          <w:temporary/>
          <w:showingPlcHdr/>
          <w15:appearance w15:val="hidden"/>
        </w:sdtPr>
        <w:sdtEndPr/>
        <w:sdtContent>
          <w:r w:rsidR="000A0612">
            <w:t>Overview</w:t>
          </w:r>
        </w:sdtContent>
      </w:sdt>
    </w:p>
    <w:p w:rsidR="003312ED" w:rsidRDefault="00EF5BB7">
      <w:pPr>
        <w:pStyle w:val="Heading2"/>
      </w:pPr>
      <w:sdt>
        <w:sdtPr>
          <w:alias w:val="Project Background and Description:"/>
          <w:tag w:val="Project Background and Description:"/>
          <w:id w:val="1787619282"/>
          <w:placeholder>
            <w:docPart w:val="8A2972B2524A4AADAEDCC2AE750D5453"/>
          </w:placeholder>
          <w:temporary/>
          <w:showingPlcHdr/>
          <w15:appearance w15:val="hidden"/>
        </w:sdtPr>
        <w:sdtEndPr/>
        <w:sdtContent>
          <w:r w:rsidR="000A0612">
            <w:t>Project Background and Description</w:t>
          </w:r>
        </w:sdtContent>
      </w:sdt>
    </w:p>
    <w:tbl>
      <w:tblPr>
        <w:tblStyle w:val="TipTable"/>
        <w:tblW w:w="5000" w:type="pct"/>
        <w:tblLook w:val="04A0" w:firstRow="1" w:lastRow="0" w:firstColumn="1" w:lastColumn="0" w:noHBand="0" w:noVBand="1"/>
        <w:tblDescription w:val="Layout table"/>
      </w:tblPr>
      <w:tblGrid>
        <w:gridCol w:w="577"/>
        <w:gridCol w:w="8783"/>
      </w:tblGrid>
      <w:tr w:rsidR="005D4DC9" w:rsidTr="007664E8">
        <w:tc>
          <w:tcPr>
            <w:cnfStyle w:val="001000000000" w:firstRow="0" w:lastRow="0" w:firstColumn="1" w:lastColumn="0" w:oddVBand="0" w:evenVBand="0" w:oddHBand="0" w:evenHBand="0" w:firstRowFirstColumn="0" w:firstRowLastColumn="0" w:lastRowFirstColumn="0" w:lastRowLastColumn="0"/>
            <w:tcW w:w="308" w:type="pct"/>
          </w:tcPr>
          <w:p w:rsidR="005D4DC9" w:rsidRDefault="005D4DC9" w:rsidP="007664E8">
            <w:r>
              <w:rPr>
                <w:noProof/>
                <w:lang w:val="en-IE" w:eastAsia="en-IE"/>
              </w:rPr>
              <mc:AlternateContent>
                <mc:Choice Requires="wpg">
                  <w:drawing>
                    <wp:inline distT="0" distB="0" distL="0" distR="0" wp14:anchorId="7DEA1A0C" wp14:editId="79C14696">
                      <wp:extent cx="141605" cy="141605"/>
                      <wp:effectExtent l="0" t="0" r="0" b="0"/>
                      <wp:docPr id="19"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0" name="Rectangle 20"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21" name="Freeform 21"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89B0C8C"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yOrrQgAAJU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">
                      <v:rect id="Rectangle 20"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" fillcolor="#2e74b5 [2404]" stroked="f" strokeweight="0"/>
                      <v:shape id="Freeform 21"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rsidR="005F4D95" w:rsidRPr="00C04311" w:rsidRDefault="007E3AAE" w:rsidP="007E3AAE">
            <w:pPr>
              <w:pStyle w:val="TipText"/>
              <w:cnfStyle w:val="000000000000" w:firstRow="0" w:lastRow="0" w:firstColumn="0" w:lastColumn="0" w:oddVBand="0" w:evenVBand="0" w:oddHBand="0" w:evenHBand="0" w:firstRowFirstColumn="0" w:firstRowLastColumn="0" w:lastRowFirstColumn="0" w:lastRowLastColumn="0"/>
              <w:rPr>
                <w:sz w:val="20"/>
                <w:szCs w:val="20"/>
              </w:rPr>
            </w:pPr>
            <w:r w:rsidRPr="00C04311">
              <w:rPr>
                <w:sz w:val="20"/>
                <w:szCs w:val="20"/>
              </w:rPr>
              <w:t xml:space="preserve">An accommodation company wants a new modern website to be built and </w:t>
            </w:r>
            <w:r w:rsidR="005F4D95" w:rsidRPr="00C04311">
              <w:rPr>
                <w:sz w:val="20"/>
                <w:szCs w:val="20"/>
              </w:rPr>
              <w:t xml:space="preserve">to stand out and compete </w:t>
            </w:r>
            <w:r w:rsidRPr="00C04311">
              <w:rPr>
                <w:sz w:val="20"/>
                <w:szCs w:val="20"/>
              </w:rPr>
              <w:t xml:space="preserve">with other </w:t>
            </w:r>
            <w:r w:rsidR="00292DD7" w:rsidRPr="00C04311">
              <w:rPr>
                <w:sz w:val="20"/>
                <w:szCs w:val="20"/>
              </w:rPr>
              <w:t xml:space="preserve">rival </w:t>
            </w:r>
            <w:r w:rsidR="005F4D95" w:rsidRPr="00C04311">
              <w:rPr>
                <w:sz w:val="20"/>
                <w:szCs w:val="20"/>
              </w:rPr>
              <w:t>companies.</w:t>
            </w:r>
          </w:p>
        </w:tc>
      </w:tr>
    </w:tbl>
    <w:p w:rsidR="003312ED" w:rsidRDefault="003312ED"/>
    <w:p w:rsidR="003312ED" w:rsidRDefault="00EF5BB7">
      <w:pPr>
        <w:pStyle w:val="Heading2"/>
      </w:pPr>
      <w:sdt>
        <w:sdtPr>
          <w:alias w:val="Project Scope:"/>
          <w:tag w:val="Project Scope:"/>
          <w:id w:val="-1612591818"/>
          <w:placeholder>
            <w:docPart w:val="28ABC4FFF19E4879925583F15842F012"/>
          </w:placeholder>
          <w:temporary/>
          <w:showingPlcHdr/>
          <w15:appearance w15:val="hidden"/>
        </w:sdtPr>
        <w:sdtEndPr/>
        <w:sdtContent>
          <w:r w:rsidR="001A728E">
            <w:t>Project Scope</w:t>
          </w:r>
        </w:sdtContent>
      </w:sdt>
    </w:p>
    <w:tbl>
      <w:tblPr>
        <w:tblStyle w:val="TipTable"/>
        <w:tblW w:w="5000" w:type="pct"/>
        <w:tblLook w:val="04A0" w:firstRow="1" w:lastRow="0" w:firstColumn="1" w:lastColumn="0" w:noHBand="0" w:noVBand="1"/>
        <w:tblDescription w:val="Layout table"/>
      </w:tblPr>
      <w:tblGrid>
        <w:gridCol w:w="577"/>
        <w:gridCol w:w="8783"/>
      </w:tblGrid>
      <w:tr w:rsidR="005D4DC9" w:rsidTr="007664E8">
        <w:tc>
          <w:tcPr>
            <w:cnfStyle w:val="001000000000" w:firstRow="0" w:lastRow="0" w:firstColumn="1" w:lastColumn="0" w:oddVBand="0" w:evenVBand="0" w:oddHBand="0" w:evenHBand="0" w:firstRowFirstColumn="0" w:firstRowLastColumn="0" w:lastRowFirstColumn="0" w:lastRowLastColumn="0"/>
            <w:tcW w:w="308" w:type="pct"/>
          </w:tcPr>
          <w:p w:rsidR="005D4DC9" w:rsidRPr="00C04311" w:rsidRDefault="005D4DC9" w:rsidP="007664E8">
            <w:pPr>
              <w:rPr>
                <w:sz w:val="20"/>
                <w:szCs w:val="20"/>
              </w:rPr>
            </w:pPr>
            <w:r w:rsidRPr="00C04311">
              <w:rPr>
                <w:noProof/>
                <w:sz w:val="20"/>
                <w:szCs w:val="20"/>
                <w:lang w:val="en-IE" w:eastAsia="en-IE"/>
              </w:rPr>
              <mc:AlternateContent>
                <mc:Choice Requires="wpg">
                  <w:drawing>
                    <wp:inline distT="0" distB="0" distL="0" distR="0" wp14:anchorId="7FE766D6" wp14:editId="3D69D3DC">
                      <wp:extent cx="141605" cy="141605"/>
                      <wp:effectExtent l="0" t="0" r="0" b="0"/>
                      <wp:docPr id="3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6" name="Rectangle 36"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37" name="Freeform 37"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D22A6EE"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9jqwgAAJU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">
                      <v:rect id="Rectangle 36"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" fillcolor="#2e74b5 [2404]" stroked="f" strokeweight="0"/>
                      <v:shape id="Freeform 37"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rsidR="00292DD7" w:rsidRPr="00C04311" w:rsidRDefault="00292DD7" w:rsidP="00292DD7">
            <w:pPr>
              <w:pStyle w:val="TipText"/>
              <w:cnfStyle w:val="000000000000" w:firstRow="0" w:lastRow="0" w:firstColumn="0" w:lastColumn="0" w:oddVBand="0" w:evenVBand="0" w:oddHBand="0" w:evenHBand="0" w:firstRowFirstColumn="0" w:firstRowLastColumn="0" w:lastRowFirstColumn="0" w:lastRowLastColumn="0"/>
              <w:rPr>
                <w:sz w:val="20"/>
                <w:szCs w:val="20"/>
              </w:rPr>
            </w:pPr>
            <w:r w:rsidRPr="00C04311">
              <w:rPr>
                <w:sz w:val="20"/>
                <w:szCs w:val="20"/>
              </w:rPr>
              <w:t>Mobile Optimized Website</w:t>
            </w:r>
          </w:p>
          <w:p w:rsidR="00292DD7" w:rsidRPr="00C04311" w:rsidRDefault="00292DD7" w:rsidP="00292DD7">
            <w:pPr>
              <w:pStyle w:val="TipText"/>
              <w:cnfStyle w:val="000000000000" w:firstRow="0" w:lastRow="0" w:firstColumn="0" w:lastColumn="0" w:oddVBand="0" w:evenVBand="0" w:oddHBand="0" w:evenHBand="0" w:firstRowFirstColumn="0" w:firstRowLastColumn="0" w:lastRowFirstColumn="0" w:lastRowLastColumn="0"/>
              <w:rPr>
                <w:sz w:val="20"/>
                <w:szCs w:val="20"/>
              </w:rPr>
            </w:pPr>
            <w:r w:rsidRPr="00C04311">
              <w:rPr>
                <w:sz w:val="20"/>
                <w:szCs w:val="20"/>
              </w:rPr>
              <w:t>Fresh Logo Design</w:t>
            </w:r>
          </w:p>
          <w:p w:rsidR="00292DD7" w:rsidRPr="00C04311" w:rsidRDefault="00292DD7" w:rsidP="00292DD7">
            <w:pPr>
              <w:pStyle w:val="TipText"/>
              <w:cnfStyle w:val="000000000000" w:firstRow="0" w:lastRow="0" w:firstColumn="0" w:lastColumn="0" w:oddVBand="0" w:evenVBand="0" w:oddHBand="0" w:evenHBand="0" w:firstRowFirstColumn="0" w:firstRowLastColumn="0" w:lastRowFirstColumn="0" w:lastRowLastColumn="0"/>
              <w:rPr>
                <w:sz w:val="20"/>
                <w:szCs w:val="20"/>
              </w:rPr>
            </w:pPr>
            <w:r w:rsidRPr="00C04311">
              <w:rPr>
                <w:sz w:val="20"/>
                <w:szCs w:val="20"/>
              </w:rPr>
              <w:t>Pages:</w:t>
            </w:r>
          </w:p>
          <w:p w:rsidR="00292DD7" w:rsidRPr="00C04311" w:rsidRDefault="00292DD7" w:rsidP="00292DD7">
            <w:pPr>
              <w:pStyle w:val="TipText"/>
              <w:numPr>
                <w:ilvl w:val="0"/>
                <w:numId w:val="16"/>
              </w:numPr>
              <w:cnfStyle w:val="000000000000" w:firstRow="0" w:lastRow="0" w:firstColumn="0" w:lastColumn="0" w:oddVBand="0" w:evenVBand="0" w:oddHBand="0" w:evenHBand="0" w:firstRowFirstColumn="0" w:firstRowLastColumn="0" w:lastRowFirstColumn="0" w:lastRowLastColumn="0"/>
              <w:rPr>
                <w:sz w:val="20"/>
                <w:szCs w:val="20"/>
              </w:rPr>
            </w:pPr>
            <w:r w:rsidRPr="00C04311">
              <w:rPr>
                <w:sz w:val="20"/>
                <w:szCs w:val="20"/>
              </w:rPr>
              <w:t>Homepage</w:t>
            </w:r>
          </w:p>
          <w:p w:rsidR="00292DD7" w:rsidRPr="00C04311" w:rsidRDefault="00292DD7" w:rsidP="00292DD7">
            <w:pPr>
              <w:pStyle w:val="TipText"/>
              <w:numPr>
                <w:ilvl w:val="0"/>
                <w:numId w:val="16"/>
              </w:numPr>
              <w:cnfStyle w:val="000000000000" w:firstRow="0" w:lastRow="0" w:firstColumn="0" w:lastColumn="0" w:oddVBand="0" w:evenVBand="0" w:oddHBand="0" w:evenHBand="0" w:firstRowFirstColumn="0" w:firstRowLastColumn="0" w:lastRowFirstColumn="0" w:lastRowLastColumn="0"/>
              <w:rPr>
                <w:sz w:val="20"/>
                <w:szCs w:val="20"/>
              </w:rPr>
            </w:pPr>
            <w:r w:rsidRPr="00C04311">
              <w:rPr>
                <w:sz w:val="20"/>
                <w:szCs w:val="20"/>
              </w:rPr>
              <w:t>Accommodation Page</w:t>
            </w:r>
          </w:p>
          <w:p w:rsidR="00292DD7" w:rsidRPr="00C04311" w:rsidRDefault="005F4D95" w:rsidP="00292DD7">
            <w:pPr>
              <w:pStyle w:val="TipText"/>
              <w:numPr>
                <w:ilvl w:val="0"/>
                <w:numId w:val="16"/>
              </w:numPr>
              <w:cnfStyle w:val="000000000000" w:firstRow="0" w:lastRow="0" w:firstColumn="0" w:lastColumn="0" w:oddVBand="0" w:evenVBand="0" w:oddHBand="0" w:evenHBand="0" w:firstRowFirstColumn="0" w:firstRowLastColumn="0" w:lastRowFirstColumn="0" w:lastRowLastColumn="0"/>
              <w:rPr>
                <w:sz w:val="20"/>
                <w:szCs w:val="20"/>
              </w:rPr>
            </w:pPr>
            <w:r w:rsidRPr="00C04311">
              <w:rPr>
                <w:sz w:val="20"/>
                <w:szCs w:val="20"/>
              </w:rPr>
              <w:t>Travel Guide</w:t>
            </w:r>
          </w:p>
          <w:p w:rsidR="00292DD7" w:rsidRPr="00C04311" w:rsidRDefault="00292DD7" w:rsidP="00780A49">
            <w:pPr>
              <w:pStyle w:val="TipText"/>
              <w:numPr>
                <w:ilvl w:val="0"/>
                <w:numId w:val="16"/>
              </w:numPr>
              <w:cnfStyle w:val="000000000000" w:firstRow="0" w:lastRow="0" w:firstColumn="0" w:lastColumn="0" w:oddVBand="0" w:evenVBand="0" w:oddHBand="0" w:evenHBand="0" w:firstRowFirstColumn="0" w:firstRowLastColumn="0" w:lastRowFirstColumn="0" w:lastRowLastColumn="0"/>
              <w:rPr>
                <w:sz w:val="20"/>
                <w:szCs w:val="20"/>
              </w:rPr>
            </w:pPr>
            <w:r w:rsidRPr="00C04311">
              <w:rPr>
                <w:sz w:val="20"/>
                <w:szCs w:val="20"/>
              </w:rPr>
              <w:t>Contact Us</w:t>
            </w:r>
          </w:p>
        </w:tc>
      </w:tr>
    </w:tbl>
    <w:p w:rsidR="003312ED" w:rsidRDefault="003312ED"/>
    <w:p w:rsidR="003312ED" w:rsidRDefault="00EF5BB7">
      <w:pPr>
        <w:pStyle w:val="Heading2"/>
      </w:pPr>
      <w:sdt>
        <w:sdtPr>
          <w:alias w:val="High-Level Requirements:"/>
          <w:tag w:val="High-Level Requirements:"/>
          <w:id w:val="-1806920622"/>
          <w:placeholder>
            <w:docPart w:val="39866B42395645F5B09EAA010BDC4898"/>
          </w:placeholder>
          <w:temporary/>
          <w:showingPlcHdr/>
          <w15:appearance w15:val="hidden"/>
        </w:sdtPr>
        <w:sdtEndPr/>
        <w:sdtContent>
          <w:r w:rsidR="001A728E">
            <w:t>High-Level Requirements</w:t>
          </w:r>
        </w:sdtContent>
      </w:sdt>
    </w:p>
    <w:tbl>
      <w:tblPr>
        <w:tblStyle w:val="TipTable"/>
        <w:tblW w:w="5000" w:type="pct"/>
        <w:tblLook w:val="04A0" w:firstRow="1" w:lastRow="0" w:firstColumn="1" w:lastColumn="0" w:noHBand="0" w:noVBand="1"/>
        <w:tblDescription w:val="Layout table"/>
      </w:tblPr>
      <w:tblGrid>
        <w:gridCol w:w="577"/>
        <w:gridCol w:w="8783"/>
      </w:tblGrid>
      <w:tr w:rsidR="005D4DC9" w:rsidTr="007664E8">
        <w:tc>
          <w:tcPr>
            <w:tcW w:w="308" w:type="pct"/>
          </w:tcPr>
          <w:p w:rsidR="005D4DC9" w:rsidRPr="00C04311" w:rsidRDefault="005D4DC9" w:rsidP="007664E8">
            <w:pPr>
              <w:cnfStyle w:val="001000000000" w:firstRow="0" w:lastRow="0" w:firstColumn="1" w:lastColumn="0" w:oddVBand="0" w:evenVBand="0" w:oddHBand="0" w:evenHBand="0" w:firstRowFirstColumn="0" w:firstRowLastColumn="0" w:lastRowFirstColumn="0" w:lastRowLastColumn="0"/>
              <w:rPr>
                <w:sz w:val="20"/>
                <w:szCs w:val="20"/>
              </w:rPr>
            </w:pPr>
            <w:r w:rsidRPr="00C04311">
              <w:rPr>
                <w:noProof/>
                <w:sz w:val="20"/>
                <w:szCs w:val="20"/>
                <w:lang w:val="en-IE" w:eastAsia="en-IE"/>
              </w:rPr>
              <mc:AlternateContent>
                <mc:Choice Requires="wpg">
                  <w:drawing>
                    <wp:inline distT="0" distB="0" distL="0" distR="0" wp14:anchorId="7AABCA2E" wp14:editId="5A0C9207">
                      <wp:extent cx="141605" cy="141605"/>
                      <wp:effectExtent l="0" t="0" r="0" b="0"/>
                      <wp:docPr id="1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7" name="Rectangle 17"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18" name="Freeform 1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257DA06"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">
                      <v:rect id="Rectangle 17"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" fillcolor="#2e74b5 [2404]" stroked="f" strokeweight="0"/>
                      <v:shape id="Freeform 18"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rsidR="00780A49" w:rsidRPr="00C04311" w:rsidRDefault="00780A49" w:rsidP="00780A49">
            <w:pPr>
              <w:rPr>
                <w:i/>
                <w:sz w:val="20"/>
                <w:szCs w:val="20"/>
              </w:rPr>
            </w:pPr>
            <w:r w:rsidRPr="00C04311">
              <w:rPr>
                <w:i/>
                <w:sz w:val="20"/>
                <w:szCs w:val="20"/>
              </w:rPr>
              <w:t>The new website must include the following:</w:t>
            </w:r>
          </w:p>
          <w:p w:rsidR="00780A49" w:rsidRPr="00C04311" w:rsidRDefault="00780A49" w:rsidP="00780A49">
            <w:pPr>
              <w:rPr>
                <w:i/>
                <w:sz w:val="20"/>
                <w:szCs w:val="20"/>
              </w:rPr>
            </w:pPr>
          </w:p>
          <w:p w:rsidR="00780A49" w:rsidRPr="00C04311" w:rsidRDefault="00780A49" w:rsidP="00780A49">
            <w:pPr>
              <w:pStyle w:val="ListBullet"/>
              <w:rPr>
                <w:i/>
                <w:sz w:val="20"/>
                <w:szCs w:val="20"/>
              </w:rPr>
            </w:pPr>
            <w:r w:rsidRPr="00C04311">
              <w:rPr>
                <w:i/>
                <w:sz w:val="20"/>
                <w:szCs w:val="20"/>
              </w:rPr>
              <w:t>A new website with user experience &amp; interface.</w:t>
            </w:r>
          </w:p>
          <w:p w:rsidR="00780A49" w:rsidRPr="00C04311" w:rsidRDefault="00780A49" w:rsidP="00780A49">
            <w:pPr>
              <w:pStyle w:val="ListBullet"/>
              <w:rPr>
                <w:i/>
                <w:sz w:val="20"/>
                <w:szCs w:val="20"/>
              </w:rPr>
            </w:pPr>
            <w:r w:rsidRPr="00C04311">
              <w:rPr>
                <w:i/>
                <w:sz w:val="20"/>
                <w:szCs w:val="20"/>
              </w:rPr>
              <w:t>Improve online presence.</w:t>
            </w:r>
          </w:p>
          <w:p w:rsidR="005D4DC9" w:rsidRPr="004C4761" w:rsidRDefault="00780A49" w:rsidP="008D5E06">
            <w:pPr>
              <w:pStyle w:val="ListBullet"/>
              <w:rPr>
                <w:sz w:val="20"/>
                <w:szCs w:val="20"/>
              </w:rPr>
            </w:pPr>
            <w:r w:rsidRPr="00C04311">
              <w:rPr>
                <w:i/>
                <w:sz w:val="20"/>
                <w:szCs w:val="20"/>
              </w:rPr>
              <w:t>A new brand direction on the website.</w:t>
            </w:r>
          </w:p>
          <w:p w:rsidR="004C4761" w:rsidRDefault="004C4761" w:rsidP="004C4761">
            <w:pPr>
              <w:pStyle w:val="ListBullet"/>
              <w:numPr>
                <w:ilvl w:val="0"/>
                <w:numId w:val="0"/>
              </w:numPr>
              <w:ind w:left="432" w:hanging="288"/>
              <w:rPr>
                <w:i/>
                <w:sz w:val="20"/>
                <w:szCs w:val="20"/>
              </w:rPr>
            </w:pPr>
          </w:p>
          <w:p w:rsidR="004C4761" w:rsidRDefault="004070C5" w:rsidP="004C4761">
            <w:pPr>
              <w:pStyle w:val="ListBullet"/>
              <w:numPr>
                <w:ilvl w:val="0"/>
                <w:numId w:val="0"/>
              </w:numPr>
              <w:ind w:left="432" w:hanging="288"/>
              <w:rPr>
                <w:b/>
                <w:i/>
                <w:sz w:val="20"/>
                <w:szCs w:val="20"/>
              </w:rPr>
            </w:pPr>
            <w:r>
              <w:rPr>
                <w:b/>
                <w:i/>
                <w:sz w:val="20"/>
                <w:szCs w:val="20"/>
              </w:rPr>
              <w:t>Target Audience</w:t>
            </w:r>
            <w:r w:rsidR="004C4761">
              <w:rPr>
                <w:b/>
                <w:i/>
                <w:sz w:val="20"/>
                <w:szCs w:val="20"/>
              </w:rPr>
              <w:t>:</w:t>
            </w:r>
          </w:p>
          <w:p w:rsidR="004C4761" w:rsidRDefault="004C4761" w:rsidP="004C4761">
            <w:pPr>
              <w:pStyle w:val="ListBullet"/>
              <w:numPr>
                <w:ilvl w:val="0"/>
                <w:numId w:val="0"/>
              </w:numPr>
              <w:ind w:left="432" w:hanging="288"/>
              <w:rPr>
                <w:i/>
                <w:sz w:val="20"/>
                <w:szCs w:val="20"/>
              </w:rPr>
            </w:pPr>
          </w:p>
          <w:p w:rsidR="004C4761" w:rsidRDefault="004C4761" w:rsidP="004C4761">
            <w:pPr>
              <w:pStyle w:val="ListBullet"/>
              <w:numPr>
                <w:ilvl w:val="0"/>
                <w:numId w:val="0"/>
              </w:numPr>
              <w:ind w:left="432" w:hanging="288"/>
              <w:rPr>
                <w:i/>
                <w:sz w:val="20"/>
                <w:szCs w:val="20"/>
              </w:rPr>
            </w:pPr>
            <w:r>
              <w:rPr>
                <w:i/>
                <w:sz w:val="20"/>
                <w:szCs w:val="20"/>
              </w:rPr>
              <w:t>Everyone of all ages, family/families, friends</w:t>
            </w:r>
          </w:p>
          <w:p w:rsidR="00104939" w:rsidRDefault="00104939" w:rsidP="004C4761">
            <w:pPr>
              <w:pStyle w:val="ListBullet"/>
              <w:numPr>
                <w:ilvl w:val="0"/>
                <w:numId w:val="0"/>
              </w:numPr>
              <w:ind w:left="432" w:hanging="288"/>
              <w:rPr>
                <w:i/>
                <w:sz w:val="20"/>
                <w:szCs w:val="20"/>
              </w:rPr>
            </w:pPr>
          </w:p>
          <w:p w:rsidR="00104939" w:rsidRDefault="00104939" w:rsidP="004C4761">
            <w:pPr>
              <w:pStyle w:val="ListBullet"/>
              <w:numPr>
                <w:ilvl w:val="0"/>
                <w:numId w:val="0"/>
              </w:numPr>
              <w:ind w:left="432" w:hanging="288"/>
              <w:rPr>
                <w:i/>
                <w:sz w:val="20"/>
                <w:szCs w:val="20"/>
              </w:rPr>
            </w:pPr>
            <w:r>
              <w:rPr>
                <w:i/>
                <w:sz w:val="20"/>
                <w:szCs w:val="20"/>
              </w:rPr>
              <w:t>Site Ref:</w:t>
            </w:r>
          </w:p>
          <w:p w:rsidR="00104939" w:rsidRDefault="00104939" w:rsidP="004C4761">
            <w:pPr>
              <w:pStyle w:val="ListBullet"/>
              <w:numPr>
                <w:ilvl w:val="0"/>
                <w:numId w:val="0"/>
              </w:numPr>
              <w:ind w:left="432" w:hanging="288"/>
              <w:rPr>
                <w:i/>
                <w:sz w:val="20"/>
                <w:szCs w:val="20"/>
              </w:rPr>
            </w:pPr>
          </w:p>
          <w:p w:rsidR="00104939" w:rsidRDefault="00104939" w:rsidP="004C4761">
            <w:pPr>
              <w:pStyle w:val="ListBullet"/>
              <w:numPr>
                <w:ilvl w:val="0"/>
                <w:numId w:val="0"/>
              </w:numPr>
              <w:ind w:left="432" w:hanging="288"/>
              <w:rPr>
                <w:i/>
                <w:sz w:val="20"/>
                <w:szCs w:val="20"/>
              </w:rPr>
            </w:pPr>
            <w:hyperlink r:id="rId7" w:history="1">
              <w:r w:rsidRPr="00DB0598">
                <w:rPr>
                  <w:rStyle w:val="Hyperlink"/>
                  <w:i/>
                  <w:sz w:val="20"/>
                  <w:szCs w:val="20"/>
                </w:rPr>
                <w:t>www.stay-in-alps.com</w:t>
              </w:r>
            </w:hyperlink>
          </w:p>
          <w:p w:rsidR="00104939" w:rsidRDefault="00104939" w:rsidP="004C4761">
            <w:pPr>
              <w:pStyle w:val="ListBullet"/>
              <w:numPr>
                <w:ilvl w:val="0"/>
                <w:numId w:val="0"/>
              </w:numPr>
              <w:ind w:left="432" w:hanging="288"/>
              <w:rPr>
                <w:i/>
                <w:sz w:val="20"/>
                <w:szCs w:val="20"/>
              </w:rPr>
            </w:pPr>
            <w:hyperlink r:id="rId8" w:history="1">
              <w:r w:rsidRPr="00DB0598">
                <w:rPr>
                  <w:rStyle w:val="Hyperlink"/>
                  <w:i/>
                  <w:sz w:val="20"/>
                  <w:szCs w:val="20"/>
                </w:rPr>
                <w:t>www.interactiveresorts.co.uk</w:t>
              </w:r>
            </w:hyperlink>
          </w:p>
          <w:p w:rsidR="00104939" w:rsidRDefault="00104939" w:rsidP="004C4761">
            <w:pPr>
              <w:pStyle w:val="ListBullet"/>
              <w:numPr>
                <w:ilvl w:val="0"/>
                <w:numId w:val="0"/>
              </w:numPr>
              <w:ind w:left="432" w:hanging="288"/>
              <w:rPr>
                <w:sz w:val="20"/>
                <w:szCs w:val="20"/>
              </w:rPr>
            </w:pPr>
            <w:hyperlink r:id="rId9" w:history="1">
              <w:r w:rsidRPr="00DB0598">
                <w:rPr>
                  <w:rStyle w:val="Hyperlink"/>
                  <w:sz w:val="20"/>
                  <w:szCs w:val="20"/>
                </w:rPr>
                <w:t>www.topflight.ie</w:t>
              </w:r>
            </w:hyperlink>
          </w:p>
          <w:p w:rsidR="00104939" w:rsidRDefault="00104939" w:rsidP="004C4761">
            <w:pPr>
              <w:pStyle w:val="ListBullet"/>
              <w:numPr>
                <w:ilvl w:val="0"/>
                <w:numId w:val="0"/>
              </w:numPr>
              <w:ind w:left="432" w:hanging="288"/>
              <w:rPr>
                <w:sz w:val="20"/>
                <w:szCs w:val="20"/>
              </w:rPr>
            </w:pPr>
            <w:hyperlink r:id="rId10" w:history="1">
              <w:r w:rsidRPr="00DB0598">
                <w:rPr>
                  <w:rStyle w:val="Hyperlink"/>
                  <w:sz w:val="20"/>
                  <w:szCs w:val="20"/>
                </w:rPr>
                <w:t>www.airbnb.ie</w:t>
              </w:r>
            </w:hyperlink>
          </w:p>
          <w:p w:rsidR="00104939" w:rsidRDefault="00104939" w:rsidP="004C4761">
            <w:pPr>
              <w:pStyle w:val="ListBullet"/>
              <w:numPr>
                <w:ilvl w:val="0"/>
                <w:numId w:val="0"/>
              </w:numPr>
              <w:ind w:left="432" w:hanging="288"/>
              <w:rPr>
                <w:sz w:val="20"/>
                <w:szCs w:val="20"/>
              </w:rPr>
            </w:pPr>
            <w:hyperlink r:id="rId11" w:history="1">
              <w:r w:rsidRPr="00DB0598">
                <w:rPr>
                  <w:rStyle w:val="Hyperlink"/>
                  <w:sz w:val="20"/>
                  <w:szCs w:val="20"/>
                </w:rPr>
                <w:t>www.allchalets.com</w:t>
              </w:r>
            </w:hyperlink>
          </w:p>
          <w:p w:rsidR="00104939" w:rsidRPr="004C4761" w:rsidRDefault="00104939" w:rsidP="004C4761">
            <w:pPr>
              <w:pStyle w:val="ListBullet"/>
              <w:numPr>
                <w:ilvl w:val="0"/>
                <w:numId w:val="0"/>
              </w:numPr>
              <w:ind w:left="432" w:hanging="288"/>
              <w:rPr>
                <w:sz w:val="20"/>
                <w:szCs w:val="20"/>
              </w:rPr>
            </w:pPr>
          </w:p>
        </w:tc>
      </w:tr>
    </w:tbl>
    <w:sdt>
      <w:sdtPr>
        <w:alias w:val="Affected Parties:"/>
        <w:tag w:val="Affected Parties:"/>
        <w:id w:val="-1271694847"/>
        <w:placeholder>
          <w:docPart w:val="B31FFCC13116497AA863E74911D08871"/>
        </w:placeholder>
        <w:temporary/>
        <w:showingPlcHdr/>
        <w15:appearance w15:val="hidden"/>
      </w:sdtPr>
      <w:sdtEndPr/>
      <w:sdtContent>
        <w:p w:rsidR="003312ED" w:rsidRDefault="001A728E">
          <w:pPr>
            <w:pStyle w:val="Heading2"/>
          </w:pPr>
          <w:r>
            <w:t>Affected Parties</w:t>
          </w:r>
        </w:p>
      </w:sdtContent>
    </w:sdt>
    <w:tbl>
      <w:tblPr>
        <w:tblStyle w:val="TipTable"/>
        <w:tblW w:w="5000" w:type="pct"/>
        <w:tblLook w:val="04A0" w:firstRow="1" w:lastRow="0" w:firstColumn="1" w:lastColumn="0" w:noHBand="0" w:noVBand="1"/>
        <w:tblDescription w:val="Layout table"/>
      </w:tblPr>
      <w:tblGrid>
        <w:gridCol w:w="577"/>
        <w:gridCol w:w="8783"/>
      </w:tblGrid>
      <w:tr w:rsidR="005D4DC9" w:rsidTr="007664E8">
        <w:tc>
          <w:tcPr>
            <w:cnfStyle w:val="001000000000" w:firstRow="0" w:lastRow="0" w:firstColumn="1" w:lastColumn="0" w:oddVBand="0" w:evenVBand="0" w:oddHBand="0" w:evenHBand="0" w:firstRowFirstColumn="0" w:firstRowLastColumn="0" w:lastRowFirstColumn="0" w:lastRowLastColumn="0"/>
            <w:tcW w:w="308" w:type="pct"/>
          </w:tcPr>
          <w:p w:rsidR="005D4DC9" w:rsidRDefault="005D4DC9" w:rsidP="007664E8">
            <w:r>
              <w:rPr>
                <w:noProof/>
                <w:lang w:val="en-IE" w:eastAsia="en-IE"/>
              </w:rPr>
              <mc:AlternateContent>
                <mc:Choice Requires="wpg">
                  <w:drawing>
                    <wp:inline distT="0" distB="0" distL="0" distR="0" wp14:anchorId="3624E8D1" wp14:editId="0FA9ABE2">
                      <wp:extent cx="141605" cy="141605"/>
                      <wp:effectExtent l="0" t="0" r="0" b="0"/>
                      <wp:docPr id="59"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60" name="Rectangle 60"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61" name="Freeform 61"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42473B8"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v2ZrwgAAJU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">
                      <v:rect id="Rectangle 60"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" fillcolor="#2e74b5 [2404]" stroked="f" strokeweight="0"/>
                      <v:shape id="Freeform 61"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rsidR="00C04311" w:rsidRPr="00C04311" w:rsidRDefault="00C04311" w:rsidP="00C04311">
            <w:pPr>
              <w:pStyle w:val="TipTex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Aside from the you receiving emails from the website, there won’</w:t>
            </w:r>
            <w:r w:rsidR="00E67BCF">
              <w:rPr>
                <w:sz w:val="20"/>
                <w:szCs w:val="20"/>
              </w:rPr>
              <w:t>t be any systems that will be impacted by this project.</w:t>
            </w:r>
          </w:p>
        </w:tc>
      </w:tr>
    </w:tbl>
    <w:p w:rsidR="003312ED" w:rsidRDefault="003312ED">
      <w:bookmarkStart w:id="0" w:name="_GoBack"/>
      <w:bookmarkEnd w:id="0"/>
    </w:p>
    <w:sdt>
      <w:sdtPr>
        <w:alias w:val="Specific Exclusions from Scope:"/>
        <w:tag w:val="Specific Exclusions from Scope:"/>
        <w:id w:val="1418991009"/>
        <w:placeholder>
          <w:docPart w:val="4744B1B345704F91BB75959B3EB472C9"/>
        </w:placeholder>
        <w:temporary/>
        <w:showingPlcHdr/>
        <w15:appearance w15:val="hidden"/>
      </w:sdtPr>
      <w:sdtEndPr/>
      <w:sdtContent>
        <w:p w:rsidR="003312ED" w:rsidRDefault="001A728E">
          <w:pPr>
            <w:pStyle w:val="Heading2"/>
          </w:pPr>
          <w:r>
            <w:t>Specific Exclusions from Scope</w:t>
          </w:r>
        </w:p>
      </w:sdtContent>
    </w:sdt>
    <w:tbl>
      <w:tblPr>
        <w:tblStyle w:val="TipTable"/>
        <w:tblW w:w="5000" w:type="pct"/>
        <w:tblLook w:val="04A0" w:firstRow="1" w:lastRow="0" w:firstColumn="1" w:lastColumn="0" w:noHBand="0" w:noVBand="1"/>
        <w:tblDescription w:val="Layout table"/>
      </w:tblPr>
      <w:tblGrid>
        <w:gridCol w:w="577"/>
        <w:gridCol w:w="8783"/>
      </w:tblGrid>
      <w:tr w:rsidR="005D4DC9" w:rsidTr="007664E8">
        <w:tc>
          <w:tcPr>
            <w:cnfStyle w:val="001000000000" w:firstRow="0" w:lastRow="0" w:firstColumn="1" w:lastColumn="0" w:oddVBand="0" w:evenVBand="0" w:oddHBand="0" w:evenHBand="0" w:firstRowFirstColumn="0" w:firstRowLastColumn="0" w:lastRowFirstColumn="0" w:lastRowLastColumn="0"/>
            <w:tcW w:w="308" w:type="pct"/>
          </w:tcPr>
          <w:p w:rsidR="005D4DC9" w:rsidRDefault="005D4DC9" w:rsidP="007664E8">
            <w:r>
              <w:rPr>
                <w:noProof/>
                <w:lang w:val="en-IE" w:eastAsia="en-IE"/>
              </w:rPr>
              <mc:AlternateContent>
                <mc:Choice Requires="wpg">
                  <w:drawing>
                    <wp:inline distT="0" distB="0" distL="0" distR="0" wp14:anchorId="71140AFF" wp14:editId="3EDFB277">
                      <wp:extent cx="141605" cy="141605"/>
                      <wp:effectExtent l="0" t="0" r="0" b="0"/>
                      <wp:docPr id="6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66" name="Rectangle 66"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67" name="Freeform 67"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57042DB"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">
                      <v:rect id="Rectangle 66"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" fillcolor="#2e74b5 [2404]" stroked="f" strokeweight="0"/>
                      <v:shape id="Freeform 67"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rsidR="00E67BCF" w:rsidRPr="00E67BCF" w:rsidRDefault="00A84107" w:rsidP="00A84107">
            <w:pPr>
              <w:pStyle w:val="TipTex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Research, Plan, Design &amp; Prototype, Development &amp; Test</w:t>
            </w:r>
          </w:p>
        </w:tc>
      </w:tr>
    </w:tbl>
    <w:p w:rsidR="003312ED" w:rsidRDefault="003312ED"/>
    <w:sdt>
      <w:sdtPr>
        <w:alias w:val="Implementation Plan:"/>
        <w:tag w:val="Implementation Plan:"/>
        <w:id w:val="127824317"/>
        <w:placeholder>
          <w:docPart w:val="76C6507D76C84DE8BF4233FE64AE5804"/>
        </w:placeholder>
        <w:temporary/>
        <w:showingPlcHdr/>
        <w15:appearance w15:val="hidden"/>
      </w:sdtPr>
      <w:sdtEndPr/>
      <w:sdtContent>
        <w:p w:rsidR="003312ED" w:rsidRDefault="001A728E" w:rsidP="00704472">
          <w:pPr>
            <w:pStyle w:val="Heading2"/>
          </w:pPr>
          <w:r>
            <w:t>Implementation Plan</w:t>
          </w:r>
        </w:p>
      </w:sdtContent>
    </w:sdt>
    <w:tbl>
      <w:tblPr>
        <w:tblStyle w:val="TipTable"/>
        <w:tblW w:w="5000" w:type="pct"/>
        <w:tblLook w:val="04A0" w:firstRow="1" w:lastRow="0" w:firstColumn="1" w:lastColumn="0" w:noHBand="0" w:noVBand="1"/>
        <w:tblDescription w:val="Layout table"/>
      </w:tblPr>
      <w:tblGrid>
        <w:gridCol w:w="577"/>
        <w:gridCol w:w="8783"/>
      </w:tblGrid>
      <w:tr w:rsidR="005D4DC9" w:rsidTr="007664E8">
        <w:tc>
          <w:tcPr>
            <w:cnfStyle w:val="001000000000" w:firstRow="0" w:lastRow="0" w:firstColumn="1" w:lastColumn="0" w:oddVBand="0" w:evenVBand="0" w:oddHBand="0" w:evenHBand="0" w:firstRowFirstColumn="0" w:firstRowLastColumn="0" w:lastRowFirstColumn="0" w:lastRowLastColumn="0"/>
            <w:tcW w:w="308" w:type="pct"/>
          </w:tcPr>
          <w:p w:rsidR="005D4DC9" w:rsidRDefault="005D4DC9" w:rsidP="007664E8">
            <w:r>
              <w:rPr>
                <w:noProof/>
                <w:lang w:val="en-IE" w:eastAsia="en-IE"/>
              </w:rPr>
              <mc:AlternateContent>
                <mc:Choice Requires="wpg">
                  <w:drawing>
                    <wp:inline distT="0" distB="0" distL="0" distR="0" wp14:anchorId="1FE88A9C" wp14:editId="14843A4D">
                      <wp:extent cx="141605" cy="141605"/>
                      <wp:effectExtent l="0" t="0" r="0" b="0"/>
                      <wp:docPr id="68"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69" name="Rectangle 69"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70" name="Freeform 70"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53ECCAD"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">
                      <v:rect id="Rectangle 69"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" fillcolor="#2e74b5 [2404]" stroked="f" strokeweight="0"/>
                      <v:shape id="Freeform 70"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rsidR="00A84107" w:rsidRPr="00A84107" w:rsidRDefault="00A84107" w:rsidP="00A84107">
            <w:pPr>
              <w:pStyle w:val="TipTex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An employee of your company will be keeping in touch with us and signing off each stage of the task that has been completed in order to get the project done around the deadline date.</w:t>
            </w:r>
          </w:p>
        </w:tc>
      </w:tr>
    </w:tbl>
    <w:p w:rsidR="003312ED" w:rsidRDefault="003312ED"/>
    <w:sdt>
      <w:sdtPr>
        <w:alias w:val="High-Level Timeline/Schedule:"/>
        <w:tag w:val="High-Level Timeline/Schedule:"/>
        <w:id w:val="153876149"/>
        <w:placeholder>
          <w:docPart w:val="747902701C404264A95EECCA04663B6A"/>
        </w:placeholder>
        <w:temporary/>
        <w:showingPlcHdr/>
        <w15:appearance w15:val="hidden"/>
      </w:sdtPr>
      <w:sdtEndPr/>
      <w:sdtContent>
        <w:p w:rsidR="003312ED" w:rsidRDefault="001A728E">
          <w:pPr>
            <w:pStyle w:val="Heading2"/>
          </w:pPr>
          <w:r>
            <w:t>High-Level Timeline/Schedule</w:t>
          </w:r>
        </w:p>
      </w:sdtContent>
    </w:sdt>
    <w:tbl>
      <w:tblPr>
        <w:tblStyle w:val="TipTable"/>
        <w:tblW w:w="5000" w:type="pct"/>
        <w:tblLook w:val="04A0" w:firstRow="1" w:lastRow="0" w:firstColumn="1" w:lastColumn="0" w:noHBand="0" w:noVBand="1"/>
        <w:tblDescription w:val="Layout table"/>
      </w:tblPr>
      <w:tblGrid>
        <w:gridCol w:w="577"/>
        <w:gridCol w:w="8783"/>
      </w:tblGrid>
      <w:tr w:rsidR="005D4DC9" w:rsidTr="007664E8">
        <w:tc>
          <w:tcPr>
            <w:cnfStyle w:val="001000000000" w:firstRow="0" w:lastRow="0" w:firstColumn="1" w:lastColumn="0" w:oddVBand="0" w:evenVBand="0" w:oddHBand="0" w:evenHBand="0" w:firstRowFirstColumn="0" w:firstRowLastColumn="0" w:lastRowFirstColumn="0" w:lastRowLastColumn="0"/>
            <w:tcW w:w="308" w:type="pct"/>
          </w:tcPr>
          <w:p w:rsidR="005D4DC9" w:rsidRDefault="005D4DC9" w:rsidP="007664E8">
            <w:r>
              <w:rPr>
                <w:noProof/>
                <w:lang w:val="en-IE" w:eastAsia="en-IE"/>
              </w:rPr>
              <mc:AlternateContent>
                <mc:Choice Requires="wpg">
                  <w:drawing>
                    <wp:inline distT="0" distB="0" distL="0" distR="0" wp14:anchorId="6C80ABBA" wp14:editId="51C3A12C">
                      <wp:extent cx="141605" cy="141605"/>
                      <wp:effectExtent l="0" t="0" r="0" b="0"/>
                      <wp:docPr id="7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72" name="Rectangle 72"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73" name="Freeform 73"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684C816"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PxXsAgAAJU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">
                      <v:rect id="Rectangle 72"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" fillcolor="#2e74b5 [2404]" stroked="f" strokeweight="0"/>
                      <v:shape id="Freeform 73"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rsidR="00C04311" w:rsidRPr="00A84107" w:rsidRDefault="00C04311" w:rsidP="008D5E06">
            <w:pPr>
              <w:pStyle w:val="TipText"/>
              <w:cnfStyle w:val="000000000000" w:firstRow="0" w:lastRow="0" w:firstColumn="0" w:lastColumn="0" w:oddVBand="0" w:evenVBand="0" w:oddHBand="0" w:evenHBand="0" w:firstRowFirstColumn="0" w:firstRowLastColumn="0" w:lastRowFirstColumn="0" w:lastRowLastColumn="0"/>
              <w:rPr>
                <w:sz w:val="20"/>
                <w:szCs w:val="20"/>
              </w:rPr>
            </w:pPr>
            <w:r w:rsidRPr="00A84107">
              <w:rPr>
                <w:sz w:val="20"/>
                <w:szCs w:val="20"/>
              </w:rPr>
              <w:t>Gantt Project will be used to plan, design, develop &amp; deploy the project.</w:t>
            </w:r>
          </w:p>
          <w:p w:rsidR="00C04311" w:rsidRDefault="00C04311" w:rsidP="008D5E06">
            <w:pPr>
              <w:pStyle w:val="TipText"/>
              <w:cnfStyle w:val="000000000000" w:firstRow="0" w:lastRow="0" w:firstColumn="0" w:lastColumn="0" w:oddVBand="0" w:evenVBand="0" w:oddHBand="0" w:evenHBand="0" w:firstRowFirstColumn="0" w:firstRowLastColumn="0" w:lastRowFirstColumn="0" w:lastRowLastColumn="0"/>
            </w:pPr>
            <w:r w:rsidRPr="00A84107">
              <w:rPr>
                <w:sz w:val="20"/>
                <w:szCs w:val="20"/>
              </w:rPr>
              <w:t>The project will be expected to be finished on the 20</w:t>
            </w:r>
            <w:r w:rsidRPr="00A84107">
              <w:rPr>
                <w:sz w:val="20"/>
                <w:szCs w:val="20"/>
                <w:vertAlign w:val="superscript"/>
              </w:rPr>
              <w:t>th</w:t>
            </w:r>
            <w:r w:rsidRPr="00A84107">
              <w:rPr>
                <w:sz w:val="20"/>
                <w:szCs w:val="20"/>
              </w:rPr>
              <w:t xml:space="preserve"> December 2018</w:t>
            </w:r>
          </w:p>
        </w:tc>
      </w:tr>
    </w:tbl>
    <w:p w:rsidR="003312ED" w:rsidRDefault="003312ED"/>
    <w:p w:rsidR="003312ED" w:rsidRDefault="00EF5BB7">
      <w:pPr>
        <w:pStyle w:val="Heading1"/>
      </w:pPr>
      <w:sdt>
        <w:sdtPr>
          <w:alias w:val="Approval and Authority to Proceed:"/>
          <w:tag w:val="Approval and Authority to Proceed:"/>
          <w:id w:val="1678304271"/>
          <w:placeholder>
            <w:docPart w:val="362F8BBBFA814D98BCBAFDC5E01CCB22"/>
          </w:placeholder>
          <w:temporary/>
          <w:showingPlcHdr/>
          <w15:appearance w15:val="hidden"/>
        </w:sdtPr>
        <w:sdtEndPr/>
        <w:sdtContent>
          <w:r w:rsidR="001A728E">
            <w:t>Approval and Authority to Proceed</w:t>
          </w:r>
        </w:sdtContent>
      </w:sdt>
    </w:p>
    <w:p w:rsidR="003312ED" w:rsidRDefault="00EF5BB7">
      <w:sdt>
        <w:sdtPr>
          <w:alias w:val="Enter description:"/>
          <w:tag w:val="Enter description:"/>
          <w:id w:val="2060202526"/>
          <w:placeholder>
            <w:docPart w:val="D8DF2453608E4957BB2847D66CCA2BA0"/>
          </w:placeholder>
          <w:temporary/>
          <w:showingPlcHdr/>
          <w15:appearance w15:val="hidden"/>
        </w:sdtPr>
        <w:sdtEndPr/>
        <w:sdtContent>
          <w:r w:rsidR="001A728E">
            <w:t>We approve the project as described above, and authorize the team to proceed.</w:t>
          </w:r>
        </w:sdtContent>
      </w:sdt>
    </w:p>
    <w:tbl>
      <w:tblPr>
        <w:tblStyle w:val="ProjectScopeTable"/>
        <w:tblW w:w="5000" w:type="pct"/>
        <w:tblLook w:val="04A0" w:firstRow="1" w:lastRow="0" w:firstColumn="1" w:lastColumn="0" w:noHBand="0" w:noVBand="1"/>
        <w:tblDescription w:val="Table to enter Name, Title, and Date"/>
      </w:tblPr>
      <w:tblGrid>
        <w:gridCol w:w="3596"/>
        <w:gridCol w:w="3596"/>
        <w:gridCol w:w="2158"/>
      </w:tblGrid>
      <w:tr w:rsidR="003312ED" w:rsidTr="003312ED">
        <w:trPr>
          <w:cnfStyle w:val="100000000000" w:firstRow="1" w:lastRow="0" w:firstColumn="0" w:lastColumn="0" w:oddVBand="0" w:evenVBand="0" w:oddHBand="0" w:evenHBand="0" w:firstRowFirstColumn="0" w:firstRowLastColumn="0" w:lastRowFirstColumn="0" w:lastRowLastColumn="0"/>
        </w:trPr>
        <w:tc>
          <w:tcPr>
            <w:tcW w:w="1923" w:type="pct"/>
          </w:tcPr>
          <w:p w:rsidR="003312ED" w:rsidRDefault="00EF5BB7">
            <w:sdt>
              <w:sdtPr>
                <w:alias w:val="Name:"/>
                <w:tag w:val="Name:"/>
                <w:id w:val="906499201"/>
                <w:placeholder>
                  <w:docPart w:val="F2F25D0BCEAB4990B7F7D276FEE88675"/>
                </w:placeholder>
                <w:temporary/>
                <w:showingPlcHdr/>
                <w15:appearance w15:val="hidden"/>
              </w:sdtPr>
              <w:sdtEndPr/>
              <w:sdtContent>
                <w:r w:rsidR="001A728E">
                  <w:t>Name</w:t>
                </w:r>
              </w:sdtContent>
            </w:sdt>
          </w:p>
        </w:tc>
        <w:sdt>
          <w:sdtPr>
            <w:alias w:val="Title:"/>
            <w:tag w:val="Title:"/>
            <w:id w:val="-2000185632"/>
            <w:placeholder>
              <w:docPart w:val="DDBA2E7CD83B4630AEA9865C7455D8E2"/>
            </w:placeholder>
            <w:temporary/>
            <w:showingPlcHdr/>
            <w15:appearance w15:val="hidden"/>
          </w:sdtPr>
          <w:sdtEndPr/>
          <w:sdtContent>
            <w:tc>
              <w:tcPr>
                <w:tcW w:w="1923" w:type="pct"/>
              </w:tcPr>
              <w:p w:rsidR="003312ED" w:rsidRDefault="001A728E">
                <w:r>
                  <w:t>Title</w:t>
                </w:r>
              </w:p>
            </w:tc>
          </w:sdtContent>
        </w:sdt>
        <w:sdt>
          <w:sdtPr>
            <w:alias w:val="Date:"/>
            <w:tag w:val="Date:"/>
            <w:id w:val="-434442090"/>
            <w:placeholder>
              <w:docPart w:val="5D4C4EFE425844B0900C4A2C2C909CD9"/>
            </w:placeholder>
            <w:temporary/>
            <w:showingPlcHdr/>
            <w15:appearance w15:val="hidden"/>
          </w:sdtPr>
          <w:sdtEndPr/>
          <w:sdtContent>
            <w:tc>
              <w:tcPr>
                <w:tcW w:w="1155" w:type="pct"/>
              </w:tcPr>
              <w:p w:rsidR="003312ED" w:rsidRDefault="001A728E">
                <w:r>
                  <w:t>Date</w:t>
                </w:r>
              </w:p>
            </w:tc>
          </w:sdtContent>
        </w:sdt>
      </w:tr>
      <w:tr w:rsidR="003312ED" w:rsidTr="003312ED">
        <w:tc>
          <w:tcPr>
            <w:tcW w:w="1923" w:type="pct"/>
          </w:tcPr>
          <w:p w:rsidR="003312ED" w:rsidRDefault="00FC21A3">
            <w:r>
              <w:t>Nicolas Ulrich Claus</w:t>
            </w:r>
          </w:p>
        </w:tc>
        <w:tc>
          <w:tcPr>
            <w:tcW w:w="1923" w:type="pct"/>
          </w:tcPr>
          <w:p w:rsidR="003312ED" w:rsidRDefault="003312ED"/>
        </w:tc>
        <w:tc>
          <w:tcPr>
            <w:tcW w:w="1155" w:type="pct"/>
          </w:tcPr>
          <w:p w:rsidR="003312ED" w:rsidRDefault="00FC21A3">
            <w:r>
              <w:t>14/12/2018</w:t>
            </w:r>
          </w:p>
        </w:tc>
      </w:tr>
      <w:tr w:rsidR="003312ED" w:rsidTr="003312ED">
        <w:tc>
          <w:tcPr>
            <w:tcW w:w="1923" w:type="pct"/>
          </w:tcPr>
          <w:p w:rsidR="003312ED" w:rsidRDefault="003312ED"/>
        </w:tc>
        <w:tc>
          <w:tcPr>
            <w:tcW w:w="1923" w:type="pct"/>
          </w:tcPr>
          <w:p w:rsidR="003312ED" w:rsidRDefault="003312ED"/>
        </w:tc>
        <w:tc>
          <w:tcPr>
            <w:tcW w:w="1155" w:type="pct"/>
          </w:tcPr>
          <w:p w:rsidR="003312ED" w:rsidRDefault="003312ED"/>
        </w:tc>
      </w:tr>
      <w:tr w:rsidR="003312ED" w:rsidTr="003312ED">
        <w:tc>
          <w:tcPr>
            <w:tcW w:w="1923" w:type="pct"/>
          </w:tcPr>
          <w:p w:rsidR="003312ED" w:rsidRDefault="003312ED"/>
        </w:tc>
        <w:tc>
          <w:tcPr>
            <w:tcW w:w="1923" w:type="pct"/>
          </w:tcPr>
          <w:p w:rsidR="003312ED" w:rsidRDefault="003312ED"/>
        </w:tc>
        <w:tc>
          <w:tcPr>
            <w:tcW w:w="1155" w:type="pct"/>
          </w:tcPr>
          <w:p w:rsidR="003312ED" w:rsidRDefault="003312ED"/>
        </w:tc>
      </w:tr>
    </w:tbl>
    <w:p w:rsidR="003312ED" w:rsidRDefault="003312ED"/>
    <w:tbl>
      <w:tblPr>
        <w:tblStyle w:val="PlainTable4"/>
        <w:tblW w:w="5000" w:type="pct"/>
        <w:tblLook w:val="04A0" w:firstRow="1" w:lastRow="0" w:firstColumn="1" w:lastColumn="0" w:noHBand="0" w:noVBand="1"/>
        <w:tblDescription w:val="Table to enter Approved by names and Date"/>
      </w:tblPr>
      <w:tblGrid>
        <w:gridCol w:w="1197"/>
        <w:gridCol w:w="1944"/>
        <w:gridCol w:w="175"/>
        <w:gridCol w:w="1078"/>
        <w:gridCol w:w="575"/>
        <w:gridCol w:w="1198"/>
        <w:gridCol w:w="1943"/>
        <w:gridCol w:w="174"/>
        <w:gridCol w:w="1076"/>
      </w:tblGrid>
      <w:tr w:rsidR="003312ED" w:rsidTr="00083B37">
        <w:trPr>
          <w:cnfStyle w:val="100000000000" w:firstRow="1" w:lastRow="0" w:firstColumn="0" w:lastColumn="0" w:oddVBand="0" w:evenVBand="0" w:oddHBand="0" w:evenHBand="0" w:firstRowFirstColumn="0" w:firstRowLastColumn="0" w:lastRowFirstColumn="0" w:lastRowLastColumn="0"/>
          <w:trHeight w:val="1080"/>
        </w:trPr>
        <w:tc>
          <w:tcPr>
            <w:cnfStyle w:val="001000000000" w:firstRow="0" w:lastRow="0" w:firstColumn="1" w:lastColumn="0" w:oddVBand="0" w:evenVBand="0" w:oddHBand="0" w:evenHBand="0" w:firstRowFirstColumn="0" w:firstRowLastColumn="0" w:lastRowFirstColumn="0" w:lastRowLastColumn="0"/>
            <w:tcW w:w="639" w:type="pct"/>
          </w:tcPr>
          <w:p w:rsidR="003312ED" w:rsidRDefault="003312ED"/>
        </w:tc>
        <w:tc>
          <w:tcPr>
            <w:tcW w:w="1038" w:type="pct"/>
          </w:tcPr>
          <w:p w:rsidR="003312ED" w:rsidRDefault="003312ED">
            <w:pPr>
              <w:cnfStyle w:val="100000000000" w:firstRow="1" w:lastRow="0" w:firstColumn="0" w:lastColumn="0" w:oddVBand="0" w:evenVBand="0" w:oddHBand="0" w:evenHBand="0" w:firstRowFirstColumn="0" w:firstRowLastColumn="0" w:lastRowFirstColumn="0" w:lastRowLastColumn="0"/>
            </w:pPr>
          </w:p>
        </w:tc>
        <w:tc>
          <w:tcPr>
            <w:tcW w:w="93" w:type="pct"/>
          </w:tcPr>
          <w:p w:rsidR="003312ED" w:rsidRDefault="003312ED">
            <w:pPr>
              <w:cnfStyle w:val="100000000000" w:firstRow="1" w:lastRow="0" w:firstColumn="0" w:lastColumn="0" w:oddVBand="0" w:evenVBand="0" w:oddHBand="0" w:evenHBand="0" w:firstRowFirstColumn="0" w:firstRowLastColumn="0" w:lastRowFirstColumn="0" w:lastRowLastColumn="0"/>
            </w:pPr>
          </w:p>
        </w:tc>
        <w:tc>
          <w:tcPr>
            <w:tcW w:w="576" w:type="pct"/>
          </w:tcPr>
          <w:p w:rsidR="003312ED" w:rsidRDefault="003312ED">
            <w:pPr>
              <w:cnfStyle w:val="100000000000" w:firstRow="1" w:lastRow="0" w:firstColumn="0" w:lastColumn="0" w:oddVBand="0" w:evenVBand="0" w:oddHBand="0" w:evenHBand="0" w:firstRowFirstColumn="0" w:firstRowLastColumn="0" w:lastRowFirstColumn="0" w:lastRowLastColumn="0"/>
            </w:pPr>
          </w:p>
        </w:tc>
        <w:tc>
          <w:tcPr>
            <w:tcW w:w="307" w:type="pct"/>
          </w:tcPr>
          <w:p w:rsidR="003312ED" w:rsidRDefault="003312ED">
            <w:pPr>
              <w:cnfStyle w:val="100000000000" w:firstRow="1" w:lastRow="0" w:firstColumn="0" w:lastColumn="0" w:oddVBand="0" w:evenVBand="0" w:oddHBand="0" w:evenHBand="0" w:firstRowFirstColumn="0" w:firstRowLastColumn="0" w:lastRowFirstColumn="0" w:lastRowLastColumn="0"/>
            </w:pPr>
          </w:p>
        </w:tc>
        <w:tc>
          <w:tcPr>
            <w:tcW w:w="640" w:type="pct"/>
          </w:tcPr>
          <w:p w:rsidR="003312ED" w:rsidRDefault="003312ED">
            <w:pPr>
              <w:cnfStyle w:val="100000000000" w:firstRow="1" w:lastRow="0" w:firstColumn="0" w:lastColumn="0" w:oddVBand="0" w:evenVBand="0" w:oddHBand="0" w:evenHBand="0" w:firstRowFirstColumn="0" w:firstRowLastColumn="0" w:lastRowFirstColumn="0" w:lastRowLastColumn="0"/>
            </w:pPr>
          </w:p>
        </w:tc>
        <w:tc>
          <w:tcPr>
            <w:tcW w:w="1038" w:type="pct"/>
          </w:tcPr>
          <w:p w:rsidR="003312ED" w:rsidRDefault="003312ED">
            <w:pPr>
              <w:cnfStyle w:val="100000000000" w:firstRow="1" w:lastRow="0" w:firstColumn="0" w:lastColumn="0" w:oddVBand="0" w:evenVBand="0" w:oddHBand="0" w:evenHBand="0" w:firstRowFirstColumn="0" w:firstRowLastColumn="0" w:lastRowFirstColumn="0" w:lastRowLastColumn="0"/>
            </w:pPr>
          </w:p>
        </w:tc>
        <w:tc>
          <w:tcPr>
            <w:tcW w:w="93" w:type="pct"/>
          </w:tcPr>
          <w:p w:rsidR="003312ED" w:rsidRDefault="003312ED">
            <w:pPr>
              <w:cnfStyle w:val="100000000000" w:firstRow="1" w:lastRow="0" w:firstColumn="0" w:lastColumn="0" w:oddVBand="0" w:evenVBand="0" w:oddHBand="0" w:evenHBand="0" w:firstRowFirstColumn="0" w:firstRowLastColumn="0" w:lastRowFirstColumn="0" w:lastRowLastColumn="0"/>
            </w:pPr>
          </w:p>
        </w:tc>
        <w:tc>
          <w:tcPr>
            <w:tcW w:w="575" w:type="pct"/>
          </w:tcPr>
          <w:p w:rsidR="003312ED" w:rsidRDefault="003312ED">
            <w:pPr>
              <w:cnfStyle w:val="100000000000" w:firstRow="1" w:lastRow="0" w:firstColumn="0" w:lastColumn="0" w:oddVBand="0" w:evenVBand="0" w:oddHBand="0" w:evenHBand="0" w:firstRowFirstColumn="0" w:firstRowLastColumn="0" w:lastRowFirstColumn="0" w:lastRowLastColumn="0"/>
            </w:pPr>
          </w:p>
        </w:tc>
      </w:tr>
      <w:tr w:rsidR="003312ED" w:rsidTr="00083B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9" w:type="pct"/>
          </w:tcPr>
          <w:p w:rsidR="003312ED" w:rsidRDefault="00EF5BB7">
            <w:sdt>
              <w:sdtPr>
                <w:alias w:val="Approved By:"/>
                <w:tag w:val="Approved By:"/>
                <w:id w:val="-1471513911"/>
                <w:placeholder>
                  <w:docPart w:val="DB7ADBBDDC1647B899DF9D5BE1842BB0"/>
                </w:placeholder>
                <w:temporary/>
                <w:showingPlcHdr/>
                <w15:appearance w15:val="hidden"/>
              </w:sdtPr>
              <w:sdtEndPr/>
              <w:sdtContent>
                <w:r w:rsidR="001A728E">
                  <w:t>Approved By</w:t>
                </w:r>
              </w:sdtContent>
            </w:sdt>
          </w:p>
        </w:tc>
        <w:tc>
          <w:tcPr>
            <w:tcW w:w="1038" w:type="pct"/>
          </w:tcPr>
          <w:p w:rsidR="003312ED" w:rsidRDefault="002E5ACA">
            <w:pPr>
              <w:cnfStyle w:val="000000100000" w:firstRow="0" w:lastRow="0" w:firstColumn="0" w:lastColumn="0" w:oddVBand="0" w:evenVBand="0" w:oddHBand="1" w:evenHBand="0" w:firstRowFirstColumn="0" w:firstRowLastColumn="0" w:lastRowFirstColumn="0" w:lastRowLastColumn="0"/>
            </w:pPr>
            <w:r>
              <w:t>R D</w:t>
            </w:r>
          </w:p>
        </w:tc>
        <w:tc>
          <w:tcPr>
            <w:tcW w:w="93" w:type="pct"/>
          </w:tcPr>
          <w:p w:rsidR="003312ED" w:rsidRDefault="003312ED">
            <w:pPr>
              <w:cnfStyle w:val="000000100000" w:firstRow="0" w:lastRow="0" w:firstColumn="0" w:lastColumn="0" w:oddVBand="0" w:evenVBand="0" w:oddHBand="1" w:evenHBand="0" w:firstRowFirstColumn="0" w:firstRowLastColumn="0" w:lastRowFirstColumn="0" w:lastRowLastColumn="0"/>
            </w:pPr>
          </w:p>
        </w:tc>
        <w:tc>
          <w:tcPr>
            <w:tcW w:w="576" w:type="pct"/>
          </w:tcPr>
          <w:p w:rsidR="003312ED" w:rsidRDefault="00EF5BB7">
            <w:pPr>
              <w:cnfStyle w:val="000000100000" w:firstRow="0" w:lastRow="0" w:firstColumn="0" w:lastColumn="0" w:oddVBand="0" w:evenVBand="0" w:oddHBand="1" w:evenHBand="0" w:firstRowFirstColumn="0" w:firstRowLastColumn="0" w:lastRowFirstColumn="0" w:lastRowLastColumn="0"/>
            </w:pPr>
            <w:sdt>
              <w:sdtPr>
                <w:alias w:val="Date:"/>
                <w:tag w:val="Date:"/>
                <w:id w:val="126055296"/>
                <w:placeholder>
                  <w:docPart w:val="62E229B7D8F4434F9B27C13E5CBE1C45"/>
                </w:placeholder>
                <w:temporary/>
                <w:showingPlcHdr/>
                <w15:appearance w15:val="hidden"/>
              </w:sdtPr>
              <w:sdtEndPr/>
              <w:sdtContent>
                <w:r w:rsidR="001A728E">
                  <w:t>Date</w:t>
                </w:r>
              </w:sdtContent>
            </w:sdt>
            <w:r w:rsidR="002E5ACA">
              <w:t xml:space="preserve"> </w:t>
            </w:r>
            <w:r w:rsidR="00313215">
              <w:t>14</w:t>
            </w:r>
            <w:r w:rsidR="002E5ACA">
              <w:t>/12</w:t>
            </w:r>
          </w:p>
        </w:tc>
        <w:tc>
          <w:tcPr>
            <w:tcW w:w="307" w:type="pct"/>
          </w:tcPr>
          <w:p w:rsidR="003312ED" w:rsidRDefault="003312ED">
            <w:pPr>
              <w:cnfStyle w:val="000000100000" w:firstRow="0" w:lastRow="0" w:firstColumn="0" w:lastColumn="0" w:oddVBand="0" w:evenVBand="0" w:oddHBand="1" w:evenHBand="0" w:firstRowFirstColumn="0" w:firstRowLastColumn="0" w:lastRowFirstColumn="0" w:lastRowLastColumn="0"/>
            </w:pPr>
          </w:p>
        </w:tc>
        <w:sdt>
          <w:sdtPr>
            <w:alias w:val="Approved By:"/>
            <w:tag w:val="Approved By:"/>
            <w:id w:val="-1885242522"/>
            <w:placeholder>
              <w:docPart w:val="3C66C29FE2B34A6D9835B422B9A18326"/>
            </w:placeholder>
            <w:temporary/>
            <w:showingPlcHdr/>
            <w15:appearance w15:val="hidden"/>
          </w:sdtPr>
          <w:sdtEndPr/>
          <w:sdtContent>
            <w:tc>
              <w:tcPr>
                <w:tcW w:w="640" w:type="pct"/>
              </w:tcPr>
              <w:p w:rsidR="003312ED" w:rsidRDefault="001A728E">
                <w:pPr>
                  <w:cnfStyle w:val="000000100000" w:firstRow="0" w:lastRow="0" w:firstColumn="0" w:lastColumn="0" w:oddVBand="0" w:evenVBand="0" w:oddHBand="1" w:evenHBand="0" w:firstRowFirstColumn="0" w:firstRowLastColumn="0" w:lastRowFirstColumn="0" w:lastRowLastColumn="0"/>
                </w:pPr>
                <w:r>
                  <w:t>Approved By</w:t>
                </w:r>
              </w:p>
            </w:tc>
          </w:sdtContent>
        </w:sdt>
        <w:tc>
          <w:tcPr>
            <w:tcW w:w="1038" w:type="pct"/>
          </w:tcPr>
          <w:p w:rsidR="003312ED" w:rsidRDefault="002E5ACA">
            <w:pPr>
              <w:cnfStyle w:val="000000100000" w:firstRow="0" w:lastRow="0" w:firstColumn="0" w:lastColumn="0" w:oddVBand="0" w:evenVBand="0" w:oddHBand="1" w:evenHBand="0" w:firstRowFirstColumn="0" w:firstRowLastColumn="0" w:lastRowFirstColumn="0" w:lastRowLastColumn="0"/>
            </w:pPr>
            <w:r>
              <w:t>N Claus</w:t>
            </w:r>
          </w:p>
        </w:tc>
        <w:tc>
          <w:tcPr>
            <w:tcW w:w="93" w:type="pct"/>
          </w:tcPr>
          <w:p w:rsidR="003312ED" w:rsidRDefault="003312ED">
            <w:pPr>
              <w:cnfStyle w:val="000000100000" w:firstRow="0" w:lastRow="0" w:firstColumn="0" w:lastColumn="0" w:oddVBand="0" w:evenVBand="0" w:oddHBand="1" w:evenHBand="0" w:firstRowFirstColumn="0" w:firstRowLastColumn="0" w:lastRowFirstColumn="0" w:lastRowLastColumn="0"/>
            </w:pPr>
          </w:p>
        </w:tc>
        <w:tc>
          <w:tcPr>
            <w:tcW w:w="575" w:type="pct"/>
          </w:tcPr>
          <w:p w:rsidR="003312ED" w:rsidRDefault="00EF5BB7">
            <w:pPr>
              <w:cnfStyle w:val="000000100000" w:firstRow="0" w:lastRow="0" w:firstColumn="0" w:lastColumn="0" w:oddVBand="0" w:evenVBand="0" w:oddHBand="1" w:evenHBand="0" w:firstRowFirstColumn="0" w:firstRowLastColumn="0" w:lastRowFirstColumn="0" w:lastRowLastColumn="0"/>
            </w:pPr>
            <w:sdt>
              <w:sdtPr>
                <w:alias w:val="Date:"/>
                <w:tag w:val="Date:"/>
                <w:id w:val="-144667917"/>
                <w:placeholder>
                  <w:docPart w:val="DA927723B519451CA364DECB6E4771FA"/>
                </w:placeholder>
                <w:temporary/>
                <w:showingPlcHdr/>
                <w15:appearance w15:val="hidden"/>
              </w:sdtPr>
              <w:sdtEndPr/>
              <w:sdtContent>
                <w:r w:rsidR="001A728E">
                  <w:t>Date</w:t>
                </w:r>
              </w:sdtContent>
            </w:sdt>
            <w:r w:rsidR="00313215">
              <w:t xml:space="preserve"> 14</w:t>
            </w:r>
            <w:r w:rsidR="002E5ACA">
              <w:t>/12</w:t>
            </w:r>
          </w:p>
        </w:tc>
      </w:tr>
    </w:tbl>
    <w:p w:rsidR="003312ED" w:rsidRDefault="003312ED" w:rsidP="008D6D77"/>
    <w:sectPr w:rsidR="003312ED">
      <w:footerReference w:type="default" r:id="rId12"/>
      <w:pgSz w:w="12240" w:h="15840" w:code="1"/>
      <w:pgMar w:top="1440" w:right="1440" w:bottom="1440" w:left="1440"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24C16" w:rsidRDefault="00524C16">
      <w:pPr>
        <w:spacing w:after="0" w:line="240" w:lineRule="auto"/>
      </w:pPr>
      <w:r>
        <w:separator/>
      </w:r>
    </w:p>
  </w:endnote>
  <w:endnote w:type="continuationSeparator" w:id="0">
    <w:p w:rsidR="00524C16" w:rsidRDefault="00524C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042A" w:rsidRDefault="001E042A" w:rsidP="001E042A">
    <w:pPr>
      <w:pStyle w:val="Footer"/>
    </w:pPr>
    <w:r w:rsidRPr="001E042A">
      <w:fldChar w:fldCharType="begin"/>
    </w:r>
    <w:r w:rsidRPr="001E042A">
      <w:instrText xml:space="preserve"> PAGE   \* MERGEFORMAT </w:instrText>
    </w:r>
    <w:r w:rsidRPr="001E042A">
      <w:fldChar w:fldCharType="separate"/>
    </w:r>
    <w:r w:rsidR="00EF5BB7">
      <w:t>3</w:t>
    </w:r>
    <w:r w:rsidRPr="001E042A">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24C16" w:rsidRDefault="00524C16">
      <w:pPr>
        <w:spacing w:after="0" w:line="240" w:lineRule="auto"/>
      </w:pPr>
      <w:r>
        <w:separator/>
      </w:r>
    </w:p>
  </w:footnote>
  <w:footnote w:type="continuationSeparator" w:id="0">
    <w:p w:rsidR="00524C16" w:rsidRDefault="00524C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4A24C16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532106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7C49E0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2E0BE8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54207C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37AAA3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31E90D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48A6F7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C7877E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E04C5A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BD582D"/>
    <w:multiLevelType w:val="hybridMultilevel"/>
    <w:tmpl w:val="E36C5F02"/>
    <w:lvl w:ilvl="0" w:tplc="E6640BB8">
      <w:start w:val="1"/>
      <w:numFmt w:val="decimal"/>
      <w:pStyle w:val="Heading2"/>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E6C1A3D"/>
    <w:multiLevelType w:val="hybridMultilevel"/>
    <w:tmpl w:val="A9DE524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15:restartNumberingAfterBreak="0">
    <w:nsid w:val="4F787987"/>
    <w:multiLevelType w:val="multilevel"/>
    <w:tmpl w:val="DBDC0512"/>
    <w:lvl w:ilvl="0">
      <w:start w:val="1"/>
      <w:numFmt w:val="decimal"/>
      <w:pStyle w:val="ListNumber"/>
      <w:lvlText w:val="%1."/>
      <w:lvlJc w:val="left"/>
      <w:pPr>
        <w:tabs>
          <w:tab w:val="num" w:pos="360"/>
        </w:tabs>
        <w:ind w:left="360" w:hanging="360"/>
      </w:pPr>
      <w:rPr>
        <w:rFonts w:hint="default"/>
        <w:color w:val="2E74B5" w:themeColor="accent1" w:themeShade="BF"/>
      </w:rPr>
    </w:lvl>
    <w:lvl w:ilvl="1">
      <w:start w:val="1"/>
      <w:numFmt w:val="decimal"/>
      <w:lvlText w:val="%2."/>
      <w:lvlJc w:val="left"/>
      <w:pPr>
        <w:ind w:left="1440" w:hanging="360"/>
      </w:pPr>
      <w:rPr>
        <w:rFonts w:hint="default"/>
        <w:color w:val="2E74B5" w:themeColor="accent1" w:themeShade="BF"/>
      </w:rPr>
    </w:lvl>
    <w:lvl w:ilvl="2">
      <w:start w:val="1"/>
      <w:numFmt w:val="decimal"/>
      <w:lvlText w:val="%3."/>
      <w:lvlJc w:val="right"/>
      <w:pPr>
        <w:ind w:left="2160" w:hanging="180"/>
      </w:pPr>
      <w:rPr>
        <w:rFonts w:hint="default"/>
        <w:color w:val="2E74B5" w:themeColor="accent1" w:themeShade="BF"/>
      </w:rPr>
    </w:lvl>
    <w:lvl w:ilvl="3">
      <w:start w:val="1"/>
      <w:numFmt w:val="decimal"/>
      <w:lvlText w:val="%4."/>
      <w:lvlJc w:val="left"/>
      <w:pPr>
        <w:ind w:left="2880" w:hanging="360"/>
      </w:pPr>
      <w:rPr>
        <w:rFonts w:hint="default"/>
        <w:color w:val="2E74B5" w:themeColor="accent1" w:themeShade="BF"/>
      </w:rPr>
    </w:lvl>
    <w:lvl w:ilvl="4">
      <w:start w:val="1"/>
      <w:numFmt w:val="decimal"/>
      <w:lvlText w:val="%5."/>
      <w:lvlJc w:val="left"/>
      <w:pPr>
        <w:ind w:left="3600" w:hanging="360"/>
      </w:pPr>
      <w:rPr>
        <w:rFonts w:hint="default"/>
        <w:color w:val="2E74B5" w:themeColor="accent1" w:themeShade="BF"/>
      </w:rPr>
    </w:lvl>
    <w:lvl w:ilvl="5">
      <w:start w:val="1"/>
      <w:numFmt w:val="decimal"/>
      <w:lvlText w:val="%6."/>
      <w:lvlJc w:val="right"/>
      <w:pPr>
        <w:ind w:left="4320" w:hanging="180"/>
      </w:pPr>
      <w:rPr>
        <w:rFonts w:hint="default"/>
        <w:color w:val="2E74B5" w:themeColor="accent1" w:themeShade="BF"/>
      </w:rPr>
    </w:lvl>
    <w:lvl w:ilvl="6">
      <w:start w:val="1"/>
      <w:numFmt w:val="decimal"/>
      <w:lvlText w:val="%7."/>
      <w:lvlJc w:val="left"/>
      <w:pPr>
        <w:ind w:left="5040" w:hanging="360"/>
      </w:pPr>
      <w:rPr>
        <w:rFonts w:hint="default"/>
        <w:color w:val="2E74B5" w:themeColor="accent1" w:themeShade="BF"/>
      </w:rPr>
    </w:lvl>
    <w:lvl w:ilvl="7">
      <w:start w:val="1"/>
      <w:numFmt w:val="decimal"/>
      <w:lvlText w:val="%8."/>
      <w:lvlJc w:val="left"/>
      <w:pPr>
        <w:ind w:left="5760" w:hanging="360"/>
      </w:pPr>
      <w:rPr>
        <w:rFonts w:hint="default"/>
        <w:color w:val="2E74B5" w:themeColor="accent1" w:themeShade="BF"/>
      </w:rPr>
    </w:lvl>
    <w:lvl w:ilvl="8">
      <w:start w:val="1"/>
      <w:numFmt w:val="decimal"/>
      <w:lvlText w:val="%9."/>
      <w:lvlJc w:val="right"/>
      <w:pPr>
        <w:ind w:left="6480" w:hanging="180"/>
      </w:pPr>
      <w:rPr>
        <w:rFonts w:hint="default"/>
        <w:color w:val="2E74B5" w:themeColor="accent1" w:themeShade="BF"/>
      </w:rPr>
    </w:lvl>
  </w:abstractNum>
  <w:abstractNum w:abstractNumId="13" w15:restartNumberingAfterBreak="0">
    <w:nsid w:val="657E5D71"/>
    <w:multiLevelType w:val="multilevel"/>
    <w:tmpl w:val="5F92E4C4"/>
    <w:lvl w:ilvl="0">
      <w:start w:val="1"/>
      <w:numFmt w:val="bullet"/>
      <w:pStyle w:val="ListBullet"/>
      <w:lvlText w:val=""/>
      <w:lvlJc w:val="left"/>
      <w:pPr>
        <w:tabs>
          <w:tab w:val="num" w:pos="360"/>
        </w:tabs>
        <w:ind w:left="432" w:hanging="288"/>
      </w:pPr>
      <w:rPr>
        <w:rFonts w:ascii="Symbol" w:hAnsi="Symbol" w:hint="default"/>
        <w:color w:val="2E74B5" w:themeColor="accent1" w:themeShade="BF"/>
      </w:rPr>
    </w:lvl>
    <w:lvl w:ilvl="1">
      <w:start w:val="1"/>
      <w:numFmt w:val="bullet"/>
      <w:lvlText w:val="o"/>
      <w:lvlJc w:val="left"/>
      <w:pPr>
        <w:ind w:left="1440" w:hanging="360"/>
      </w:pPr>
      <w:rPr>
        <w:rFonts w:ascii="Courier New" w:hAnsi="Courier New" w:hint="default"/>
        <w:color w:val="2E74B5" w:themeColor="accent1" w:themeShade="BF"/>
      </w:rPr>
    </w:lvl>
    <w:lvl w:ilvl="2">
      <w:start w:val="1"/>
      <w:numFmt w:val="bullet"/>
      <w:lvlText w:val=""/>
      <w:lvlJc w:val="left"/>
      <w:pPr>
        <w:ind w:left="2160" w:hanging="360"/>
      </w:pPr>
      <w:rPr>
        <w:rFonts w:ascii="Wingdings" w:hAnsi="Wingdings" w:hint="default"/>
        <w:color w:val="2E74B5" w:themeColor="accent1" w:themeShade="BF"/>
      </w:rPr>
    </w:lvl>
    <w:lvl w:ilvl="3">
      <w:start w:val="1"/>
      <w:numFmt w:val="bullet"/>
      <w:lvlText w:val=""/>
      <w:lvlJc w:val="left"/>
      <w:pPr>
        <w:ind w:left="2880" w:hanging="360"/>
      </w:pPr>
      <w:rPr>
        <w:rFonts w:ascii="Symbol" w:hAnsi="Symbol" w:hint="default"/>
        <w:color w:val="2E74B5" w:themeColor="accent1" w:themeShade="BF"/>
      </w:rPr>
    </w:lvl>
    <w:lvl w:ilvl="4">
      <w:start w:val="1"/>
      <w:numFmt w:val="bullet"/>
      <w:lvlText w:val="o"/>
      <w:lvlJc w:val="left"/>
      <w:pPr>
        <w:ind w:left="3600" w:hanging="360"/>
      </w:pPr>
      <w:rPr>
        <w:rFonts w:ascii="Courier New" w:hAnsi="Courier New" w:hint="default"/>
        <w:color w:val="2E74B5" w:themeColor="accent1" w:themeShade="BF"/>
      </w:rPr>
    </w:lvl>
    <w:lvl w:ilvl="5">
      <w:start w:val="1"/>
      <w:numFmt w:val="bullet"/>
      <w:lvlText w:val=""/>
      <w:lvlJc w:val="left"/>
      <w:pPr>
        <w:ind w:left="4320" w:hanging="360"/>
      </w:pPr>
      <w:rPr>
        <w:rFonts w:ascii="Wingdings" w:hAnsi="Wingdings" w:hint="default"/>
        <w:color w:val="2E74B5" w:themeColor="accent1" w:themeShade="BF"/>
      </w:rPr>
    </w:lvl>
    <w:lvl w:ilvl="6">
      <w:start w:val="1"/>
      <w:numFmt w:val="bullet"/>
      <w:lvlText w:val=""/>
      <w:lvlJc w:val="left"/>
      <w:pPr>
        <w:ind w:left="5040" w:hanging="360"/>
      </w:pPr>
      <w:rPr>
        <w:rFonts w:ascii="Symbol" w:hAnsi="Symbol" w:hint="default"/>
        <w:color w:val="2E74B5" w:themeColor="accent1" w:themeShade="BF"/>
      </w:rPr>
    </w:lvl>
    <w:lvl w:ilvl="7">
      <w:start w:val="1"/>
      <w:numFmt w:val="bullet"/>
      <w:lvlText w:val="o"/>
      <w:lvlJc w:val="left"/>
      <w:pPr>
        <w:ind w:left="5760" w:hanging="360"/>
      </w:pPr>
      <w:rPr>
        <w:rFonts w:ascii="Courier New" w:hAnsi="Courier New" w:hint="default"/>
        <w:color w:val="2E74B5" w:themeColor="accent1" w:themeShade="BF"/>
      </w:rPr>
    </w:lvl>
    <w:lvl w:ilvl="8">
      <w:start w:val="1"/>
      <w:numFmt w:val="bullet"/>
      <w:lvlText w:val=""/>
      <w:lvlJc w:val="left"/>
      <w:pPr>
        <w:ind w:left="6480" w:hanging="360"/>
      </w:pPr>
      <w:rPr>
        <w:rFonts w:ascii="Wingdings" w:hAnsi="Wingdings" w:hint="default"/>
        <w:color w:val="2E74B5" w:themeColor="accent1" w:themeShade="BF"/>
      </w:rPr>
    </w:lvl>
  </w:abstractNum>
  <w:num w:numId="1">
    <w:abstractNumId w:val="9"/>
  </w:num>
  <w:num w:numId="2">
    <w:abstractNumId w:val="13"/>
  </w:num>
  <w:num w:numId="3">
    <w:abstractNumId w:val="13"/>
    <w:lvlOverride w:ilvl="0">
      <w:startOverride w:val="1"/>
    </w:lvlOverride>
  </w:num>
  <w:num w:numId="4">
    <w:abstractNumId w:val="10"/>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2"/>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03D4"/>
    <w:rsid w:val="00083B37"/>
    <w:rsid w:val="000A0612"/>
    <w:rsid w:val="001003D4"/>
    <w:rsid w:val="00104939"/>
    <w:rsid w:val="001A728E"/>
    <w:rsid w:val="001E042A"/>
    <w:rsid w:val="00225505"/>
    <w:rsid w:val="00292DD7"/>
    <w:rsid w:val="002E5ACA"/>
    <w:rsid w:val="002F4D25"/>
    <w:rsid w:val="00313215"/>
    <w:rsid w:val="003312ED"/>
    <w:rsid w:val="004018C1"/>
    <w:rsid w:val="004070C5"/>
    <w:rsid w:val="004727F4"/>
    <w:rsid w:val="004A0A8D"/>
    <w:rsid w:val="004C4761"/>
    <w:rsid w:val="00524C16"/>
    <w:rsid w:val="00575B92"/>
    <w:rsid w:val="005D4DC9"/>
    <w:rsid w:val="005F4D95"/>
    <w:rsid w:val="005F7999"/>
    <w:rsid w:val="00626EDA"/>
    <w:rsid w:val="00661FE7"/>
    <w:rsid w:val="006D7FF8"/>
    <w:rsid w:val="00704472"/>
    <w:rsid w:val="00780A49"/>
    <w:rsid w:val="00791457"/>
    <w:rsid w:val="007E3AAE"/>
    <w:rsid w:val="007F372E"/>
    <w:rsid w:val="008D5E06"/>
    <w:rsid w:val="008D6D77"/>
    <w:rsid w:val="00954BFF"/>
    <w:rsid w:val="00A84107"/>
    <w:rsid w:val="00AA316B"/>
    <w:rsid w:val="00BC1FD2"/>
    <w:rsid w:val="00C04311"/>
    <w:rsid w:val="00C92C41"/>
    <w:rsid w:val="00D57E3E"/>
    <w:rsid w:val="00DB24CB"/>
    <w:rsid w:val="00DF5013"/>
    <w:rsid w:val="00E67BCF"/>
    <w:rsid w:val="00E75ADC"/>
    <w:rsid w:val="00E9640A"/>
    <w:rsid w:val="00EF5BB7"/>
    <w:rsid w:val="00F1586E"/>
    <w:rsid w:val="00FC21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4F2970D9"/>
  <w15:chartTrackingRefBased/>
  <w15:docId w15:val="{8CD12D82-593A-46F7-9F90-0E29721CC7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404040" w:themeColor="text1" w:themeTint="BF"/>
        <w:sz w:val="18"/>
        <w:szCs w:val="18"/>
        <w:lang w:val="en-US" w:eastAsia="ja-JP" w:bidi="ar-SA"/>
      </w:rPr>
    </w:rPrDefault>
    <w:pPrDefault>
      <w:pPr>
        <w:spacing w:after="18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uiPriority="1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042A"/>
  </w:style>
  <w:style w:type="paragraph" w:styleId="Heading1">
    <w:name w:val="heading 1"/>
    <w:basedOn w:val="Normal"/>
    <w:next w:val="Normal"/>
    <w:link w:val="Heading1Char"/>
    <w:uiPriority w:val="9"/>
    <w:qFormat/>
    <w:pPr>
      <w:keepNext/>
      <w:keepLines/>
      <w:spacing w:before="600" w:after="240" w:line="240" w:lineRule="auto"/>
      <w:outlineLvl w:val="0"/>
    </w:pPr>
    <w:rPr>
      <w:b/>
      <w:bCs/>
      <w:caps/>
      <w:color w:val="1F4E79" w:themeColor="accent1" w:themeShade="80"/>
      <w:sz w:val="28"/>
    </w:rPr>
  </w:style>
  <w:style w:type="paragraph" w:styleId="Heading2">
    <w:name w:val="heading 2"/>
    <w:basedOn w:val="Normal"/>
    <w:next w:val="Normal"/>
    <w:link w:val="Heading2Char"/>
    <w:uiPriority w:val="9"/>
    <w:unhideWhenUsed/>
    <w:qFormat/>
    <w:rsid w:val="008D5E06"/>
    <w:pPr>
      <w:keepNext/>
      <w:keepLines/>
      <w:numPr>
        <w:numId w:val="4"/>
      </w:numPr>
      <w:spacing w:before="360" w:after="120" w:line="240" w:lineRule="auto"/>
      <w:outlineLvl w:val="1"/>
    </w:pPr>
    <w:rPr>
      <w:b/>
      <w:bCs/>
      <w:color w:val="2E74B5" w:themeColor="accent1" w:themeShade="BF"/>
      <w:sz w:val="24"/>
    </w:rPr>
  </w:style>
  <w:style w:type="paragraph" w:styleId="Heading3">
    <w:name w:val="heading 3"/>
    <w:basedOn w:val="Normal"/>
    <w:next w:val="Normal"/>
    <w:link w:val="Heading3Char"/>
    <w:uiPriority w:val="9"/>
    <w:semiHidden/>
    <w:unhideWhenUsed/>
    <w:qFormat/>
    <w:rsid w:val="008D5E0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8D5E0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D5E06"/>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8">
    <w:name w:val="heading 8"/>
    <w:basedOn w:val="Normal"/>
    <w:next w:val="Normal"/>
    <w:link w:val="Heading8Char"/>
    <w:uiPriority w:val="9"/>
    <w:semiHidden/>
    <w:unhideWhenUsed/>
    <w:qFormat/>
    <w:rsid w:val="008D5E06"/>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8D5E06"/>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pPr>
      <w:pBdr>
        <w:left w:val="double" w:sz="18" w:space="4" w:color="1F4E79" w:themeColor="accent1" w:themeShade="80"/>
      </w:pBdr>
      <w:spacing w:after="0" w:line="420" w:lineRule="exact"/>
    </w:pPr>
    <w:rPr>
      <w:rFonts w:asciiTheme="majorHAnsi" w:eastAsiaTheme="majorEastAsia" w:hAnsiTheme="majorHAnsi" w:cstheme="majorBidi"/>
      <w:caps/>
      <w:color w:val="1F4E79" w:themeColor="accent1" w:themeShade="80"/>
      <w:kern w:val="28"/>
      <w:sz w:val="38"/>
    </w:rPr>
  </w:style>
  <w:style w:type="character" w:customStyle="1" w:styleId="TitleChar">
    <w:name w:val="Title Char"/>
    <w:basedOn w:val="DefaultParagraphFont"/>
    <w:link w:val="Title"/>
    <w:uiPriority w:val="1"/>
    <w:rsid w:val="008D6D77"/>
    <w:rPr>
      <w:rFonts w:asciiTheme="majorHAnsi" w:eastAsiaTheme="majorEastAsia" w:hAnsiTheme="majorHAnsi" w:cstheme="majorBidi"/>
      <w:caps/>
      <w:color w:val="1F4E79" w:themeColor="accent1" w:themeShade="80"/>
      <w:kern w:val="28"/>
      <w:sz w:val="38"/>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2"/>
    <w:qFormat/>
    <w:rsid w:val="008D5E06"/>
    <w:pPr>
      <w:numPr>
        <w:ilvl w:val="1"/>
      </w:numPr>
      <w:pBdr>
        <w:left w:val="double" w:sz="18" w:space="4" w:color="1F4E79" w:themeColor="accent1" w:themeShade="80"/>
      </w:pBdr>
      <w:spacing w:before="80" w:after="0" w:line="280" w:lineRule="exact"/>
    </w:pPr>
    <w:rPr>
      <w:b/>
      <w:bCs/>
      <w:color w:val="2E74B5" w:themeColor="accent1" w:themeShade="BF"/>
      <w:sz w:val="24"/>
    </w:rPr>
  </w:style>
  <w:style w:type="character" w:customStyle="1" w:styleId="SubtitleChar">
    <w:name w:val="Subtitle Char"/>
    <w:basedOn w:val="DefaultParagraphFont"/>
    <w:link w:val="Subtitle"/>
    <w:uiPriority w:val="2"/>
    <w:rsid w:val="008D5E06"/>
    <w:rPr>
      <w:b/>
      <w:bCs/>
      <w:color w:val="2E74B5" w:themeColor="accent1" w:themeShade="BF"/>
      <w:sz w:val="24"/>
    </w:rPr>
  </w:style>
  <w:style w:type="character" w:customStyle="1" w:styleId="Heading1Char">
    <w:name w:val="Heading 1 Char"/>
    <w:basedOn w:val="DefaultParagraphFont"/>
    <w:link w:val="Heading1"/>
    <w:uiPriority w:val="9"/>
    <w:rPr>
      <w:b/>
      <w:bCs/>
      <w:caps/>
      <w:color w:val="1F4E79" w:themeColor="accent1" w:themeShade="80"/>
      <w:sz w:val="28"/>
    </w:rPr>
  </w:style>
  <w:style w:type="table" w:customStyle="1" w:styleId="TipTable">
    <w:name w:val="Tip Table"/>
    <w:basedOn w:val="TableNormal"/>
    <w:uiPriority w:val="99"/>
    <w:pPr>
      <w:spacing w:after="0" w:line="240" w:lineRule="auto"/>
    </w:p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TipText">
    <w:name w:val="Tip Text"/>
    <w:basedOn w:val="Normal"/>
    <w:uiPriority w:val="19"/>
    <w:rsid w:val="008D5E06"/>
    <w:pPr>
      <w:spacing w:after="160" w:line="264" w:lineRule="auto"/>
      <w:ind w:right="576"/>
    </w:pPr>
    <w:rPr>
      <w:i/>
      <w:iCs/>
      <w:color w:val="595959" w:themeColor="text1" w:themeTint="A6"/>
      <w:sz w:val="16"/>
    </w:rPr>
  </w:style>
  <w:style w:type="character" w:styleId="PlaceholderText">
    <w:name w:val="Placeholder Text"/>
    <w:basedOn w:val="DefaultParagraphFont"/>
    <w:uiPriority w:val="99"/>
    <w:semiHidden/>
    <w:rPr>
      <w:color w:val="808080"/>
    </w:rPr>
  </w:style>
  <w:style w:type="character" w:customStyle="1" w:styleId="Heading3Char">
    <w:name w:val="Heading 3 Char"/>
    <w:basedOn w:val="DefaultParagraphFont"/>
    <w:link w:val="Heading3"/>
    <w:uiPriority w:val="9"/>
    <w:semiHidden/>
    <w:rsid w:val="008D5E06"/>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rsid w:val="008D5E06"/>
    <w:rPr>
      <w:b/>
      <w:bCs/>
      <w:color w:val="2E74B5" w:themeColor="accent1" w:themeShade="BF"/>
      <w:sz w:val="24"/>
    </w:rPr>
  </w:style>
  <w:style w:type="paragraph" w:styleId="ListBullet">
    <w:name w:val="List Bullet"/>
    <w:basedOn w:val="Normal"/>
    <w:uiPriority w:val="11"/>
    <w:unhideWhenUsed/>
    <w:qFormat/>
    <w:pPr>
      <w:numPr>
        <w:numId w:val="2"/>
      </w:numPr>
      <w:spacing w:after="60"/>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1E042A"/>
    <w:pPr>
      <w:spacing w:before="200" w:after="0" w:line="240" w:lineRule="auto"/>
      <w:ind w:left="-216"/>
      <w:contextualSpacing/>
    </w:pPr>
    <w:rPr>
      <w:rFonts w:asciiTheme="majorHAnsi" w:eastAsiaTheme="majorEastAsia" w:hAnsiTheme="majorHAnsi" w:cstheme="majorBidi"/>
      <w:noProof/>
      <w:color w:val="1F4E79" w:themeColor="accent1" w:themeShade="80"/>
      <w:sz w:val="20"/>
    </w:rPr>
  </w:style>
  <w:style w:type="character" w:customStyle="1" w:styleId="FooterChar">
    <w:name w:val="Footer Char"/>
    <w:basedOn w:val="DefaultParagraphFont"/>
    <w:link w:val="Footer"/>
    <w:uiPriority w:val="99"/>
    <w:rsid w:val="001E042A"/>
    <w:rPr>
      <w:rFonts w:asciiTheme="majorHAnsi" w:eastAsiaTheme="majorEastAsia" w:hAnsiTheme="majorHAnsi" w:cstheme="majorBidi"/>
      <w:noProof/>
      <w:color w:val="1F4E79" w:themeColor="accent1" w:themeShade="80"/>
      <w:sz w:val="2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jectScopeTable">
    <w:name w:val="Project Scope Table"/>
    <w:basedOn w:val="TableNormal"/>
    <w:uiPriority w:val="99"/>
    <w:pPr>
      <w:spacing w:before="120" w:after="120" w:line="240" w:lineRule="auto"/>
    </w:p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character" w:customStyle="1" w:styleId="Heading4Char">
    <w:name w:val="Heading 4 Char"/>
    <w:basedOn w:val="DefaultParagraphFont"/>
    <w:link w:val="Heading4"/>
    <w:uiPriority w:val="9"/>
    <w:semiHidden/>
    <w:rsid w:val="008D5E06"/>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8D5E06"/>
    <w:rPr>
      <w:rFonts w:asciiTheme="majorHAnsi" w:eastAsiaTheme="majorEastAsia" w:hAnsiTheme="majorHAnsi" w:cstheme="majorBidi"/>
      <w:color w:val="2E74B5" w:themeColor="accent1" w:themeShade="BF"/>
    </w:rPr>
  </w:style>
  <w:style w:type="character" w:customStyle="1" w:styleId="Heading8Char">
    <w:name w:val="Heading 8 Char"/>
    <w:basedOn w:val="DefaultParagraphFont"/>
    <w:link w:val="Heading8"/>
    <w:uiPriority w:val="9"/>
    <w:semiHidden/>
    <w:rsid w:val="008D5E06"/>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8D5E06"/>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8D5E06"/>
    <w:rPr>
      <w:i/>
      <w:iCs/>
      <w:color w:val="2E74B5" w:themeColor="accent1" w:themeShade="BF"/>
    </w:rPr>
  </w:style>
  <w:style w:type="paragraph" w:styleId="IntenseQuote">
    <w:name w:val="Intense Quote"/>
    <w:basedOn w:val="Normal"/>
    <w:next w:val="Normal"/>
    <w:link w:val="IntenseQuoteChar"/>
    <w:uiPriority w:val="30"/>
    <w:semiHidden/>
    <w:unhideWhenUsed/>
    <w:qFormat/>
    <w:rsid w:val="008D5E06"/>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semiHidden/>
    <w:rsid w:val="008D5E06"/>
    <w:rPr>
      <w:i/>
      <w:iCs/>
      <w:color w:val="2E74B5" w:themeColor="accent1" w:themeShade="BF"/>
    </w:rPr>
  </w:style>
  <w:style w:type="character" w:styleId="IntenseReference">
    <w:name w:val="Intense Reference"/>
    <w:basedOn w:val="DefaultParagraphFont"/>
    <w:uiPriority w:val="32"/>
    <w:semiHidden/>
    <w:unhideWhenUsed/>
    <w:qFormat/>
    <w:rsid w:val="008D5E06"/>
    <w:rPr>
      <w:b/>
      <w:bCs/>
      <w:caps w:val="0"/>
      <w:smallCaps/>
      <w:color w:val="2E74B5" w:themeColor="accent1" w:themeShade="BF"/>
      <w:spacing w:val="5"/>
    </w:rPr>
  </w:style>
  <w:style w:type="paragraph" w:styleId="BlockText">
    <w:name w:val="Block Text"/>
    <w:basedOn w:val="Normal"/>
    <w:uiPriority w:val="99"/>
    <w:semiHidden/>
    <w:unhideWhenUsed/>
    <w:rsid w:val="008D5E06"/>
    <w:pPr>
      <w:pBdr>
        <w:top w:val="single" w:sz="2" w:space="10" w:color="2E74B5" w:themeColor="accent1" w:themeShade="BF"/>
        <w:left w:val="single" w:sz="2" w:space="10" w:color="2E74B5" w:themeColor="accent1" w:themeShade="BF"/>
        <w:bottom w:val="single" w:sz="2" w:space="10" w:color="2E74B5" w:themeColor="accent1" w:themeShade="BF"/>
        <w:right w:val="single" w:sz="2" w:space="10" w:color="2E74B5" w:themeColor="accent1" w:themeShade="BF"/>
      </w:pBdr>
      <w:ind w:left="1152" w:right="1152"/>
    </w:pPr>
    <w:rPr>
      <w:rFonts w:eastAsiaTheme="minorEastAsia"/>
      <w:i/>
      <w:iCs/>
      <w:color w:val="2E74B5" w:themeColor="accent1" w:themeShade="BF"/>
    </w:rPr>
  </w:style>
  <w:style w:type="character" w:styleId="Hyperlink">
    <w:name w:val="Hyperlink"/>
    <w:basedOn w:val="DefaultParagraphFont"/>
    <w:uiPriority w:val="99"/>
    <w:unhideWhenUsed/>
    <w:rsid w:val="008D5E06"/>
    <w:rPr>
      <w:color w:val="D7230D" w:themeColor="accent6" w:themeShade="BF"/>
      <w:u w:val="single"/>
    </w:rPr>
  </w:style>
  <w:style w:type="character" w:customStyle="1" w:styleId="UnresolvedMention1">
    <w:name w:val="Unresolved Mention1"/>
    <w:basedOn w:val="DefaultParagraphFont"/>
    <w:uiPriority w:val="99"/>
    <w:semiHidden/>
    <w:unhideWhenUsed/>
    <w:rsid w:val="008D5E06"/>
    <w:rPr>
      <w:color w:val="595959" w:themeColor="text1" w:themeTint="A6"/>
      <w:shd w:val="clear" w:color="auto" w:fill="E1DFDD"/>
    </w:rPr>
  </w:style>
  <w:style w:type="paragraph" w:styleId="ListNumber">
    <w:name w:val="List Number"/>
    <w:basedOn w:val="Normal"/>
    <w:uiPriority w:val="11"/>
    <w:rsid w:val="00704472"/>
    <w:pPr>
      <w:numPr>
        <w:numId w:val="15"/>
      </w:numPr>
      <w:contextualSpacing/>
    </w:pPr>
  </w:style>
  <w:style w:type="table" w:styleId="PlainTable4">
    <w:name w:val="Plain Table 4"/>
    <w:basedOn w:val="TableNormal"/>
    <w:uiPriority w:val="44"/>
    <w:rsid w:val="00083B37"/>
    <w:pPr>
      <w:spacing w:after="0" w:line="240" w:lineRule="auto"/>
    </w:pPr>
    <w:tblPr>
      <w:tblStyleRowBandSize w:val="1"/>
      <w:tblStyleColBandSize w:val="1"/>
      <w:tblCellMar>
        <w:left w:w="0" w:type="dxa"/>
        <w:right w:w="0" w:type="dxa"/>
      </w:tblCellMar>
    </w:tblPr>
    <w:tblStylePr w:type="firstRow">
      <w:rPr>
        <w:b w:val="0"/>
        <w:bCs/>
        <w:i w:val="0"/>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nteractiveresorts.co.uk"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stay-in-alps.com"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allchalets.com"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www.airbnb.ie" TargetMode="External"/><Relationship Id="rId4" Type="http://schemas.openxmlformats.org/officeDocument/2006/relationships/webSettings" Target="webSettings.xml"/><Relationship Id="rId9" Type="http://schemas.openxmlformats.org/officeDocument/2006/relationships/hyperlink" Target="http://www.topflight.ie" TargetMode="Externa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ewd\AppData\Roaming\Microsoft\Templates\Project%20scope%20report%20(Business%20Blue%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A7D59AD4ADF5426193D1F2941BFACBDF"/>
        <w:category>
          <w:name w:val="General"/>
          <w:gallery w:val="placeholder"/>
        </w:category>
        <w:types>
          <w:type w:val="bbPlcHdr"/>
        </w:types>
        <w:behaviors>
          <w:behavior w:val="content"/>
        </w:behaviors>
        <w:guid w:val="{F8F47673-0DC9-48B5-8FDF-95EA2D174966}"/>
      </w:docPartPr>
      <w:docPartBody>
        <w:p w:rsidR="005F504E" w:rsidRDefault="00924DAF">
          <w:pPr>
            <w:pStyle w:val="A7D59AD4ADF5426193D1F2941BFACBDF"/>
          </w:pPr>
          <w:r>
            <w:t>Project Scope</w:t>
          </w:r>
        </w:p>
      </w:docPartBody>
    </w:docPart>
    <w:docPart>
      <w:docPartPr>
        <w:name w:val="84167C216A74442784932DA7C8D6F63C"/>
        <w:category>
          <w:name w:val="General"/>
          <w:gallery w:val="placeholder"/>
        </w:category>
        <w:types>
          <w:type w:val="bbPlcHdr"/>
        </w:types>
        <w:behaviors>
          <w:behavior w:val="content"/>
        </w:behaviors>
        <w:guid w:val="{4F4A1F92-FC3A-488D-B33D-4AB4A65404DA}"/>
      </w:docPartPr>
      <w:docPartBody>
        <w:p w:rsidR="005F504E" w:rsidRDefault="00924DAF">
          <w:pPr>
            <w:pStyle w:val="84167C216A74442784932DA7C8D6F63C"/>
          </w:pPr>
          <w:r>
            <w:t>Date</w:t>
          </w:r>
        </w:p>
      </w:docPartBody>
    </w:docPart>
    <w:docPart>
      <w:docPartPr>
        <w:name w:val="23113D964AC94E9CAD05406B8094B43F"/>
        <w:category>
          <w:name w:val="General"/>
          <w:gallery w:val="placeholder"/>
        </w:category>
        <w:types>
          <w:type w:val="bbPlcHdr"/>
        </w:types>
        <w:behaviors>
          <w:behavior w:val="content"/>
        </w:behaviors>
        <w:guid w:val="{C0664CC9-9BEC-4C20-850E-BEAD9B244672}"/>
      </w:docPartPr>
      <w:docPartBody>
        <w:p w:rsidR="005F504E" w:rsidRDefault="00924DAF">
          <w:pPr>
            <w:pStyle w:val="23113D964AC94E9CAD05406B8094B43F"/>
          </w:pPr>
          <w:r>
            <w:t>Overview</w:t>
          </w:r>
        </w:p>
      </w:docPartBody>
    </w:docPart>
    <w:docPart>
      <w:docPartPr>
        <w:name w:val="8A2972B2524A4AADAEDCC2AE750D5453"/>
        <w:category>
          <w:name w:val="General"/>
          <w:gallery w:val="placeholder"/>
        </w:category>
        <w:types>
          <w:type w:val="bbPlcHdr"/>
        </w:types>
        <w:behaviors>
          <w:behavior w:val="content"/>
        </w:behaviors>
        <w:guid w:val="{3250F45E-33D1-4E82-89D0-F364FCC7059D}"/>
      </w:docPartPr>
      <w:docPartBody>
        <w:p w:rsidR="005F504E" w:rsidRDefault="00924DAF">
          <w:pPr>
            <w:pStyle w:val="8A2972B2524A4AADAEDCC2AE750D5453"/>
          </w:pPr>
          <w:r>
            <w:t>Project Background and Description</w:t>
          </w:r>
        </w:p>
      </w:docPartBody>
    </w:docPart>
    <w:docPart>
      <w:docPartPr>
        <w:name w:val="28ABC4FFF19E4879925583F15842F012"/>
        <w:category>
          <w:name w:val="General"/>
          <w:gallery w:val="placeholder"/>
        </w:category>
        <w:types>
          <w:type w:val="bbPlcHdr"/>
        </w:types>
        <w:behaviors>
          <w:behavior w:val="content"/>
        </w:behaviors>
        <w:guid w:val="{6E72D2D8-99FC-4EA2-A572-A139D4B8BC9E}"/>
      </w:docPartPr>
      <w:docPartBody>
        <w:p w:rsidR="005F504E" w:rsidRDefault="00924DAF">
          <w:pPr>
            <w:pStyle w:val="28ABC4FFF19E4879925583F15842F012"/>
          </w:pPr>
          <w:r>
            <w:t>Project Scope</w:t>
          </w:r>
        </w:p>
      </w:docPartBody>
    </w:docPart>
    <w:docPart>
      <w:docPartPr>
        <w:name w:val="39866B42395645F5B09EAA010BDC4898"/>
        <w:category>
          <w:name w:val="General"/>
          <w:gallery w:val="placeholder"/>
        </w:category>
        <w:types>
          <w:type w:val="bbPlcHdr"/>
        </w:types>
        <w:behaviors>
          <w:behavior w:val="content"/>
        </w:behaviors>
        <w:guid w:val="{96EC8B13-4B73-459C-81ED-01D588CAA29F}"/>
      </w:docPartPr>
      <w:docPartBody>
        <w:p w:rsidR="005F504E" w:rsidRDefault="00924DAF">
          <w:pPr>
            <w:pStyle w:val="39866B42395645F5B09EAA010BDC4898"/>
          </w:pPr>
          <w:r>
            <w:t>High-Level Requirements</w:t>
          </w:r>
        </w:p>
      </w:docPartBody>
    </w:docPart>
    <w:docPart>
      <w:docPartPr>
        <w:name w:val="B31FFCC13116497AA863E74911D08871"/>
        <w:category>
          <w:name w:val="General"/>
          <w:gallery w:val="placeholder"/>
        </w:category>
        <w:types>
          <w:type w:val="bbPlcHdr"/>
        </w:types>
        <w:behaviors>
          <w:behavior w:val="content"/>
        </w:behaviors>
        <w:guid w:val="{F8FA46FD-B1EF-4D0B-8873-E9BC5FD5897E}"/>
      </w:docPartPr>
      <w:docPartBody>
        <w:p w:rsidR="005F504E" w:rsidRDefault="00924DAF">
          <w:pPr>
            <w:pStyle w:val="B31FFCC13116497AA863E74911D08871"/>
          </w:pPr>
          <w:r>
            <w:t>Affected Parties</w:t>
          </w:r>
        </w:p>
      </w:docPartBody>
    </w:docPart>
    <w:docPart>
      <w:docPartPr>
        <w:name w:val="4744B1B345704F91BB75959B3EB472C9"/>
        <w:category>
          <w:name w:val="General"/>
          <w:gallery w:val="placeholder"/>
        </w:category>
        <w:types>
          <w:type w:val="bbPlcHdr"/>
        </w:types>
        <w:behaviors>
          <w:behavior w:val="content"/>
        </w:behaviors>
        <w:guid w:val="{087B1608-14C5-4E27-B626-1D2EC31455FC}"/>
      </w:docPartPr>
      <w:docPartBody>
        <w:p w:rsidR="005F504E" w:rsidRDefault="00924DAF">
          <w:pPr>
            <w:pStyle w:val="4744B1B345704F91BB75959B3EB472C9"/>
          </w:pPr>
          <w:r>
            <w:t>Specific Exclusions from Scope</w:t>
          </w:r>
        </w:p>
      </w:docPartBody>
    </w:docPart>
    <w:docPart>
      <w:docPartPr>
        <w:name w:val="76C6507D76C84DE8BF4233FE64AE5804"/>
        <w:category>
          <w:name w:val="General"/>
          <w:gallery w:val="placeholder"/>
        </w:category>
        <w:types>
          <w:type w:val="bbPlcHdr"/>
        </w:types>
        <w:behaviors>
          <w:behavior w:val="content"/>
        </w:behaviors>
        <w:guid w:val="{7A2D97AD-A6FF-4F20-9C71-1B02B6B3D535}"/>
      </w:docPartPr>
      <w:docPartBody>
        <w:p w:rsidR="005F504E" w:rsidRDefault="00924DAF">
          <w:pPr>
            <w:pStyle w:val="76C6507D76C84DE8BF4233FE64AE5804"/>
          </w:pPr>
          <w:r>
            <w:t>Implementation Plan</w:t>
          </w:r>
        </w:p>
      </w:docPartBody>
    </w:docPart>
    <w:docPart>
      <w:docPartPr>
        <w:name w:val="747902701C404264A95EECCA04663B6A"/>
        <w:category>
          <w:name w:val="General"/>
          <w:gallery w:val="placeholder"/>
        </w:category>
        <w:types>
          <w:type w:val="bbPlcHdr"/>
        </w:types>
        <w:behaviors>
          <w:behavior w:val="content"/>
        </w:behaviors>
        <w:guid w:val="{8D57563B-43FD-4B39-9832-4F9ED2293EE8}"/>
      </w:docPartPr>
      <w:docPartBody>
        <w:p w:rsidR="005F504E" w:rsidRDefault="00924DAF">
          <w:pPr>
            <w:pStyle w:val="747902701C404264A95EECCA04663B6A"/>
          </w:pPr>
          <w:r>
            <w:t>High-Level Timeline/Schedule</w:t>
          </w:r>
        </w:p>
      </w:docPartBody>
    </w:docPart>
    <w:docPart>
      <w:docPartPr>
        <w:name w:val="362F8BBBFA814D98BCBAFDC5E01CCB22"/>
        <w:category>
          <w:name w:val="General"/>
          <w:gallery w:val="placeholder"/>
        </w:category>
        <w:types>
          <w:type w:val="bbPlcHdr"/>
        </w:types>
        <w:behaviors>
          <w:behavior w:val="content"/>
        </w:behaviors>
        <w:guid w:val="{D67BCF53-2676-442A-8A66-6C1F01D97F8A}"/>
      </w:docPartPr>
      <w:docPartBody>
        <w:p w:rsidR="005F504E" w:rsidRDefault="00924DAF">
          <w:pPr>
            <w:pStyle w:val="362F8BBBFA814D98BCBAFDC5E01CCB22"/>
          </w:pPr>
          <w:r>
            <w:t>Approval and Authority to Proceed</w:t>
          </w:r>
        </w:p>
      </w:docPartBody>
    </w:docPart>
    <w:docPart>
      <w:docPartPr>
        <w:name w:val="D8DF2453608E4957BB2847D66CCA2BA0"/>
        <w:category>
          <w:name w:val="General"/>
          <w:gallery w:val="placeholder"/>
        </w:category>
        <w:types>
          <w:type w:val="bbPlcHdr"/>
        </w:types>
        <w:behaviors>
          <w:behavior w:val="content"/>
        </w:behaviors>
        <w:guid w:val="{37D2232E-C120-42B8-B6AF-669A42C5E123}"/>
      </w:docPartPr>
      <w:docPartBody>
        <w:p w:rsidR="005F504E" w:rsidRDefault="00924DAF">
          <w:pPr>
            <w:pStyle w:val="D8DF2453608E4957BB2847D66CCA2BA0"/>
          </w:pPr>
          <w:r>
            <w:t>We approve the project as described above, and authorize the team to proceed.</w:t>
          </w:r>
        </w:p>
      </w:docPartBody>
    </w:docPart>
    <w:docPart>
      <w:docPartPr>
        <w:name w:val="F2F25D0BCEAB4990B7F7D276FEE88675"/>
        <w:category>
          <w:name w:val="General"/>
          <w:gallery w:val="placeholder"/>
        </w:category>
        <w:types>
          <w:type w:val="bbPlcHdr"/>
        </w:types>
        <w:behaviors>
          <w:behavior w:val="content"/>
        </w:behaviors>
        <w:guid w:val="{6C46448D-B87F-4974-9ECB-48DEE37472BD}"/>
      </w:docPartPr>
      <w:docPartBody>
        <w:p w:rsidR="005F504E" w:rsidRDefault="00924DAF">
          <w:pPr>
            <w:pStyle w:val="F2F25D0BCEAB4990B7F7D276FEE88675"/>
          </w:pPr>
          <w:r>
            <w:t>Name</w:t>
          </w:r>
        </w:p>
      </w:docPartBody>
    </w:docPart>
    <w:docPart>
      <w:docPartPr>
        <w:name w:val="DDBA2E7CD83B4630AEA9865C7455D8E2"/>
        <w:category>
          <w:name w:val="General"/>
          <w:gallery w:val="placeholder"/>
        </w:category>
        <w:types>
          <w:type w:val="bbPlcHdr"/>
        </w:types>
        <w:behaviors>
          <w:behavior w:val="content"/>
        </w:behaviors>
        <w:guid w:val="{0433D352-A433-4EFF-963E-8A9F109D7D0A}"/>
      </w:docPartPr>
      <w:docPartBody>
        <w:p w:rsidR="005F504E" w:rsidRDefault="00924DAF">
          <w:pPr>
            <w:pStyle w:val="DDBA2E7CD83B4630AEA9865C7455D8E2"/>
          </w:pPr>
          <w:r>
            <w:t>Title</w:t>
          </w:r>
        </w:p>
      </w:docPartBody>
    </w:docPart>
    <w:docPart>
      <w:docPartPr>
        <w:name w:val="5D4C4EFE425844B0900C4A2C2C909CD9"/>
        <w:category>
          <w:name w:val="General"/>
          <w:gallery w:val="placeholder"/>
        </w:category>
        <w:types>
          <w:type w:val="bbPlcHdr"/>
        </w:types>
        <w:behaviors>
          <w:behavior w:val="content"/>
        </w:behaviors>
        <w:guid w:val="{AF86DE2C-D159-44A4-B0DF-4440099B1236}"/>
      </w:docPartPr>
      <w:docPartBody>
        <w:p w:rsidR="005F504E" w:rsidRDefault="00924DAF">
          <w:pPr>
            <w:pStyle w:val="5D4C4EFE425844B0900C4A2C2C909CD9"/>
          </w:pPr>
          <w:r>
            <w:t>Date</w:t>
          </w:r>
        </w:p>
      </w:docPartBody>
    </w:docPart>
    <w:docPart>
      <w:docPartPr>
        <w:name w:val="DB7ADBBDDC1647B899DF9D5BE1842BB0"/>
        <w:category>
          <w:name w:val="General"/>
          <w:gallery w:val="placeholder"/>
        </w:category>
        <w:types>
          <w:type w:val="bbPlcHdr"/>
        </w:types>
        <w:behaviors>
          <w:behavior w:val="content"/>
        </w:behaviors>
        <w:guid w:val="{68B79331-F321-4E55-B3CF-C4349F0A88BD}"/>
      </w:docPartPr>
      <w:docPartBody>
        <w:p w:rsidR="005F504E" w:rsidRDefault="00924DAF">
          <w:pPr>
            <w:pStyle w:val="DB7ADBBDDC1647B899DF9D5BE1842BB0"/>
          </w:pPr>
          <w:r>
            <w:t>Approved By</w:t>
          </w:r>
        </w:p>
      </w:docPartBody>
    </w:docPart>
    <w:docPart>
      <w:docPartPr>
        <w:name w:val="62E229B7D8F4434F9B27C13E5CBE1C45"/>
        <w:category>
          <w:name w:val="General"/>
          <w:gallery w:val="placeholder"/>
        </w:category>
        <w:types>
          <w:type w:val="bbPlcHdr"/>
        </w:types>
        <w:behaviors>
          <w:behavior w:val="content"/>
        </w:behaviors>
        <w:guid w:val="{078E8A7E-C3A0-472C-AD75-82905CB49C6E}"/>
      </w:docPartPr>
      <w:docPartBody>
        <w:p w:rsidR="005F504E" w:rsidRDefault="00924DAF">
          <w:pPr>
            <w:pStyle w:val="62E229B7D8F4434F9B27C13E5CBE1C45"/>
          </w:pPr>
          <w:r>
            <w:t>Date</w:t>
          </w:r>
        </w:p>
      </w:docPartBody>
    </w:docPart>
    <w:docPart>
      <w:docPartPr>
        <w:name w:val="3C66C29FE2B34A6D9835B422B9A18326"/>
        <w:category>
          <w:name w:val="General"/>
          <w:gallery w:val="placeholder"/>
        </w:category>
        <w:types>
          <w:type w:val="bbPlcHdr"/>
        </w:types>
        <w:behaviors>
          <w:behavior w:val="content"/>
        </w:behaviors>
        <w:guid w:val="{ED0F02DF-F64E-4609-836C-F14AEEF0C6BA}"/>
      </w:docPartPr>
      <w:docPartBody>
        <w:p w:rsidR="005F504E" w:rsidRDefault="00924DAF">
          <w:pPr>
            <w:pStyle w:val="3C66C29FE2B34A6D9835B422B9A18326"/>
          </w:pPr>
          <w:r>
            <w:t>Approved By</w:t>
          </w:r>
        </w:p>
      </w:docPartBody>
    </w:docPart>
    <w:docPart>
      <w:docPartPr>
        <w:name w:val="DA927723B519451CA364DECB6E4771FA"/>
        <w:category>
          <w:name w:val="General"/>
          <w:gallery w:val="placeholder"/>
        </w:category>
        <w:types>
          <w:type w:val="bbPlcHdr"/>
        </w:types>
        <w:behaviors>
          <w:behavior w:val="content"/>
        </w:behaviors>
        <w:guid w:val="{FE0CDE05-CD81-4A9D-8E96-A470B0D3A81D}"/>
      </w:docPartPr>
      <w:docPartBody>
        <w:p w:rsidR="005F504E" w:rsidRDefault="00924DAF">
          <w:pPr>
            <w:pStyle w:val="DA927723B519451CA364DECB6E4771FA"/>
          </w:pPr>
          <w: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4DAF"/>
    <w:rsid w:val="005F504E"/>
    <w:rsid w:val="00924DAF"/>
    <w:rsid w:val="00E63C9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91E462EE6AA4EB2AA65531084954D52">
    <w:name w:val="091E462EE6AA4EB2AA65531084954D52"/>
  </w:style>
  <w:style w:type="paragraph" w:customStyle="1" w:styleId="A7D59AD4ADF5426193D1F2941BFACBDF">
    <w:name w:val="A7D59AD4ADF5426193D1F2941BFACBDF"/>
  </w:style>
  <w:style w:type="paragraph" w:customStyle="1" w:styleId="84167C216A74442784932DA7C8D6F63C">
    <w:name w:val="84167C216A74442784932DA7C8D6F63C"/>
  </w:style>
  <w:style w:type="paragraph" w:customStyle="1" w:styleId="23113D964AC94E9CAD05406B8094B43F">
    <w:name w:val="23113D964AC94E9CAD05406B8094B43F"/>
  </w:style>
  <w:style w:type="paragraph" w:customStyle="1" w:styleId="8A2972B2524A4AADAEDCC2AE750D5453">
    <w:name w:val="8A2972B2524A4AADAEDCC2AE750D5453"/>
  </w:style>
  <w:style w:type="paragraph" w:customStyle="1" w:styleId="772904105F9C4AE391A4A97F9E557743">
    <w:name w:val="772904105F9C4AE391A4A97F9E557743"/>
  </w:style>
  <w:style w:type="paragraph" w:customStyle="1" w:styleId="A671774809DC400AB34D6100E8BCCBED">
    <w:name w:val="A671774809DC400AB34D6100E8BCCBED"/>
  </w:style>
  <w:style w:type="paragraph" w:customStyle="1" w:styleId="28ABC4FFF19E4879925583F15842F012">
    <w:name w:val="28ABC4FFF19E4879925583F15842F012"/>
  </w:style>
  <w:style w:type="paragraph" w:customStyle="1" w:styleId="7DC147A017074145AC1F8CA289FF60FE">
    <w:name w:val="7DC147A017074145AC1F8CA289FF60FE"/>
  </w:style>
  <w:style w:type="paragraph" w:customStyle="1" w:styleId="45218D4E0C774FCFBFFA2A3AA5045E48">
    <w:name w:val="45218D4E0C774FCFBFFA2A3AA5045E48"/>
  </w:style>
  <w:style w:type="paragraph" w:customStyle="1" w:styleId="DC132B4B480D4A6E8EE7E1C471D361F6">
    <w:name w:val="DC132B4B480D4A6E8EE7E1C471D361F6"/>
  </w:style>
  <w:style w:type="paragraph" w:customStyle="1" w:styleId="39866B42395645F5B09EAA010BDC4898">
    <w:name w:val="39866B42395645F5B09EAA010BDC4898"/>
  </w:style>
  <w:style w:type="paragraph" w:customStyle="1" w:styleId="83E0E719CE1341B8B18CF213EC87A9B1">
    <w:name w:val="83E0E719CE1341B8B18CF213EC87A9B1"/>
  </w:style>
  <w:style w:type="paragraph" w:customStyle="1" w:styleId="DA0501B77447442A92875896C0048B37">
    <w:name w:val="DA0501B77447442A92875896C0048B37"/>
  </w:style>
  <w:style w:type="paragraph" w:customStyle="1" w:styleId="A2964002B0004519BF9741F4528AEA78">
    <w:name w:val="A2964002B0004519BF9741F4528AEA78"/>
  </w:style>
  <w:style w:type="paragraph" w:customStyle="1" w:styleId="535DBB3691F04AC082134890DB56ADCA">
    <w:name w:val="535DBB3691F04AC082134890DB56ADCA"/>
  </w:style>
  <w:style w:type="paragraph" w:customStyle="1" w:styleId="1D98A77935AC496AAAE5B6B52621FDDD">
    <w:name w:val="1D98A77935AC496AAAE5B6B52621FDDD"/>
  </w:style>
  <w:style w:type="paragraph" w:customStyle="1" w:styleId="762EA2E9632F45B4B862036FA6ED62E2">
    <w:name w:val="762EA2E9632F45B4B862036FA6ED62E2"/>
  </w:style>
  <w:style w:type="paragraph" w:customStyle="1" w:styleId="30B77D9D065941C0A2350A9B933ECA29">
    <w:name w:val="30B77D9D065941C0A2350A9B933ECA29"/>
  </w:style>
  <w:style w:type="paragraph" w:customStyle="1" w:styleId="B31FFCC13116497AA863E74911D08871">
    <w:name w:val="B31FFCC13116497AA863E74911D08871"/>
  </w:style>
  <w:style w:type="paragraph" w:customStyle="1" w:styleId="AFF0AC36F1A34361891D5B889F740623">
    <w:name w:val="AFF0AC36F1A34361891D5B889F740623"/>
  </w:style>
  <w:style w:type="paragraph" w:customStyle="1" w:styleId="05300235374D401495B1C2B018782408">
    <w:name w:val="05300235374D401495B1C2B018782408"/>
  </w:style>
  <w:style w:type="paragraph" w:customStyle="1" w:styleId="60C2156F56A94197BCEB56BB88C25AA2">
    <w:name w:val="60C2156F56A94197BCEB56BB88C25AA2"/>
  </w:style>
  <w:style w:type="paragraph" w:customStyle="1" w:styleId="4744B1B345704F91BB75959B3EB472C9">
    <w:name w:val="4744B1B345704F91BB75959B3EB472C9"/>
  </w:style>
  <w:style w:type="paragraph" w:customStyle="1" w:styleId="99C701F3C95C427F81A04C08B9CB79C4">
    <w:name w:val="99C701F3C95C427F81A04C08B9CB79C4"/>
  </w:style>
  <w:style w:type="paragraph" w:customStyle="1" w:styleId="76C6507D76C84DE8BF4233FE64AE5804">
    <w:name w:val="76C6507D76C84DE8BF4233FE64AE5804"/>
  </w:style>
  <w:style w:type="paragraph" w:customStyle="1" w:styleId="B8270C11EA8C4EB68BABC2FA8CB33D13">
    <w:name w:val="B8270C11EA8C4EB68BABC2FA8CB33D13"/>
  </w:style>
  <w:style w:type="paragraph" w:customStyle="1" w:styleId="747902701C404264A95EECCA04663B6A">
    <w:name w:val="747902701C404264A95EECCA04663B6A"/>
  </w:style>
  <w:style w:type="paragraph" w:customStyle="1" w:styleId="4358D6433C184856979C119D61593502">
    <w:name w:val="4358D6433C184856979C119D61593502"/>
  </w:style>
  <w:style w:type="paragraph" w:customStyle="1" w:styleId="362F8BBBFA814D98BCBAFDC5E01CCB22">
    <w:name w:val="362F8BBBFA814D98BCBAFDC5E01CCB22"/>
  </w:style>
  <w:style w:type="paragraph" w:customStyle="1" w:styleId="D8DF2453608E4957BB2847D66CCA2BA0">
    <w:name w:val="D8DF2453608E4957BB2847D66CCA2BA0"/>
  </w:style>
  <w:style w:type="paragraph" w:customStyle="1" w:styleId="F2F25D0BCEAB4990B7F7D276FEE88675">
    <w:name w:val="F2F25D0BCEAB4990B7F7D276FEE88675"/>
  </w:style>
  <w:style w:type="paragraph" w:customStyle="1" w:styleId="DDBA2E7CD83B4630AEA9865C7455D8E2">
    <w:name w:val="DDBA2E7CD83B4630AEA9865C7455D8E2"/>
  </w:style>
  <w:style w:type="paragraph" w:customStyle="1" w:styleId="5D4C4EFE425844B0900C4A2C2C909CD9">
    <w:name w:val="5D4C4EFE425844B0900C4A2C2C909CD9"/>
  </w:style>
  <w:style w:type="paragraph" w:customStyle="1" w:styleId="DB7ADBBDDC1647B899DF9D5BE1842BB0">
    <w:name w:val="DB7ADBBDDC1647B899DF9D5BE1842BB0"/>
  </w:style>
  <w:style w:type="paragraph" w:customStyle="1" w:styleId="62E229B7D8F4434F9B27C13E5CBE1C45">
    <w:name w:val="62E229B7D8F4434F9B27C13E5CBE1C45"/>
  </w:style>
  <w:style w:type="paragraph" w:customStyle="1" w:styleId="3C66C29FE2B34A6D9835B422B9A18326">
    <w:name w:val="3C66C29FE2B34A6D9835B422B9A18326"/>
  </w:style>
  <w:style w:type="paragraph" w:customStyle="1" w:styleId="DA927723B519451CA364DECB6E4771FA">
    <w:name w:val="DA927723B519451CA364DECB6E4771F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Project scope report (Business Blue design).dotx</Template>
  <TotalTime>259</TotalTime>
  <Pages>3</Pages>
  <Words>271</Words>
  <Characters>1550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fewd</dc:creator>
  <cp:lastModifiedBy>fewd</cp:lastModifiedBy>
  <cp:revision>9</cp:revision>
  <dcterms:created xsi:type="dcterms:W3CDTF">2018-12-14T09:11:00Z</dcterms:created>
  <dcterms:modified xsi:type="dcterms:W3CDTF">2018-12-17T10:24:00Z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y fmtid="{D5CDD505-2E9C-101B-9397-08002B2CF9AE}" pid="8" name="MSIP_Label_f42aa342-8706-4288-bd11-ebb85995028c_Enabled">
    <vt:lpwstr>True</vt:lpwstr>
  </property>
  <property fmtid="{D5CDD505-2E9C-101B-9397-08002B2CF9AE}" pid="9" name="MSIP_Label_f42aa342-8706-4288-bd11-ebb85995028c_SiteId">
    <vt:lpwstr>72f988bf-86f1-41af-91ab-2d7cd011db47</vt:lpwstr>
  </property>
  <property fmtid="{D5CDD505-2E9C-101B-9397-08002B2CF9AE}" pid="10" name="MSIP_Label_f42aa342-8706-4288-bd11-ebb85995028c_Owner">
    <vt:lpwstr>Anumol@vidyatech.com</vt:lpwstr>
  </property>
  <property fmtid="{D5CDD505-2E9C-101B-9397-08002B2CF9AE}" pid="11" name="MSIP_Label_f42aa342-8706-4288-bd11-ebb85995028c_SetDate">
    <vt:lpwstr>2018-06-11T10:18:00.5562380Z</vt:lpwstr>
  </property>
  <property fmtid="{D5CDD505-2E9C-101B-9397-08002B2CF9AE}" pid="12" name="MSIP_Label_f42aa342-8706-4288-bd11-ebb85995028c_Name">
    <vt:lpwstr>General</vt:lpwstr>
  </property>
  <property fmtid="{D5CDD505-2E9C-101B-9397-08002B2CF9AE}" pid="13" name="MSIP_Label_f42aa342-8706-4288-bd11-ebb85995028c_Application">
    <vt:lpwstr>Microsoft Azure Information Protection</vt:lpwstr>
  </property>
  <property fmtid="{D5CDD505-2E9C-101B-9397-08002B2CF9AE}" pid="14" name="MSIP_Label_f42aa342-8706-4288-bd11-ebb85995028c_Extended_MSFT_Method">
    <vt:lpwstr>Automatic</vt:lpwstr>
  </property>
  <property fmtid="{D5CDD505-2E9C-101B-9397-08002B2CF9AE}" pid="15" name="Sensitivity">
    <vt:lpwstr>General</vt:lpwstr>
  </property>
</Properties>
</file>